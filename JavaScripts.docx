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D791F" w14:textId="77777777" w:rsidR="003C64CC" w:rsidRPr="00250456" w:rsidRDefault="003C64CC" w:rsidP="00250456">
      <w:pPr>
        <w:pStyle w:val="Heading1"/>
      </w:pPr>
      <w:bookmarkStart w:id="0" w:name="header"/>
      <w:bookmarkStart w:id="1" w:name="comparison-with-equality"/>
      <w:bookmarkStart w:id="2" w:name="content"/>
      <w:bookmarkStart w:id="3" w:name="_Hlk207753597"/>
      <w:bookmarkEnd w:id="0"/>
      <w:r w:rsidRPr="00250456">
        <w:t>Summer Homework – Computer Science JavaScript Notes</w:t>
      </w:r>
    </w:p>
    <w:p w14:paraId="2AFC7A19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1. Comments</w:t>
      </w:r>
    </w:p>
    <w:p w14:paraId="32E4D0C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• // is used for inline comments.</w:t>
      </w:r>
      <w:r w:rsidRPr="00250456">
        <w:rPr>
          <w:rFonts w:ascii="Arial" w:hAnsi="Arial" w:cs="Arial"/>
          <w:sz w:val="24"/>
          <w:szCs w:val="24"/>
        </w:rPr>
        <w:br/>
        <w:t>Example: var pixels = 5; // inline comment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• /* ... */ is used for multi-line comments.</w:t>
      </w:r>
      <w:r w:rsidRPr="00250456">
        <w:rPr>
          <w:rFonts w:ascii="Arial" w:hAnsi="Arial" w:cs="Arial"/>
          <w:sz w:val="24"/>
          <w:szCs w:val="24"/>
        </w:rPr>
        <w:br/>
        <w:t>Example:</w:t>
      </w:r>
      <w:r w:rsidRPr="00250456">
        <w:rPr>
          <w:rFonts w:ascii="Arial" w:hAnsi="Arial" w:cs="Arial"/>
          <w:sz w:val="24"/>
          <w:szCs w:val="24"/>
        </w:rPr>
        <w:br/>
        <w:t>/*</w:t>
      </w:r>
      <w:r w:rsidRPr="00250456">
        <w:rPr>
          <w:rFonts w:ascii="Arial" w:hAnsi="Arial" w:cs="Arial"/>
          <w:sz w:val="24"/>
          <w:szCs w:val="24"/>
        </w:rPr>
        <w:br/>
        <w:t xml:space="preserve">  This can be used for</w:t>
      </w:r>
      <w:r w:rsidRPr="00250456">
        <w:rPr>
          <w:rFonts w:ascii="Arial" w:hAnsi="Arial" w:cs="Arial"/>
          <w:sz w:val="24"/>
          <w:szCs w:val="24"/>
        </w:rPr>
        <w:br/>
        <w:t xml:space="preserve">  multiple lines because multi-line</w:t>
      </w:r>
      <w:r w:rsidRPr="00250456">
        <w:rPr>
          <w:rFonts w:ascii="Arial" w:hAnsi="Arial" w:cs="Arial"/>
          <w:sz w:val="24"/>
          <w:szCs w:val="24"/>
        </w:rPr>
        <w:br/>
        <w:t xml:space="preserve">  comments work like this.</w:t>
      </w:r>
      <w:r w:rsidRPr="00250456">
        <w:rPr>
          <w:rFonts w:ascii="Arial" w:hAnsi="Arial" w:cs="Arial"/>
          <w:sz w:val="24"/>
          <w:szCs w:val="24"/>
        </w:rPr>
        <w:br/>
        <w:t>*/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Tip: Use comments to explain what your code is doing.</w:t>
      </w:r>
    </w:p>
    <w:p w14:paraId="0F29FE8B" w14:textId="77777777" w:rsidR="003C64CC" w:rsidRPr="00250456" w:rsidRDefault="003C64CC" w:rsidP="00250456">
      <w:pPr>
        <w:pStyle w:val="Heading2"/>
      </w:pPr>
      <w:r w:rsidRPr="00250456">
        <w:t>2. Data Types</w:t>
      </w:r>
    </w:p>
    <w:p w14:paraId="5916E05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JavaScript has 7 data types (6 primitive + objects):</w:t>
      </w:r>
      <w:r w:rsidRPr="00250456">
        <w:rPr>
          <w:rFonts w:ascii="Arial" w:hAnsi="Arial" w:cs="Arial"/>
          <w:sz w:val="24"/>
          <w:szCs w:val="24"/>
        </w:rPr>
        <w:br/>
        <w:t>• undefined – a declared variable with no value yet.</w:t>
      </w:r>
      <w:r w:rsidRPr="00250456">
        <w:rPr>
          <w:rFonts w:ascii="Arial" w:hAnsi="Arial" w:cs="Arial"/>
          <w:sz w:val="24"/>
          <w:szCs w:val="24"/>
        </w:rPr>
        <w:br/>
        <w:t>• null – an intentional 'empty' value (nothing).</w:t>
      </w:r>
      <w:r w:rsidRPr="00250456">
        <w:rPr>
          <w:rFonts w:ascii="Arial" w:hAnsi="Arial" w:cs="Arial"/>
          <w:sz w:val="24"/>
          <w:szCs w:val="24"/>
        </w:rPr>
        <w:br/>
        <w:t xml:space="preserve">• </w:t>
      </w:r>
      <w:proofErr w:type="spellStart"/>
      <w:r w:rsidRPr="00250456">
        <w:rPr>
          <w:rFonts w:ascii="Arial" w:hAnsi="Arial" w:cs="Arial"/>
          <w:sz w:val="24"/>
          <w:szCs w:val="24"/>
        </w:rPr>
        <w:t>boolean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– true or false.</w:t>
      </w:r>
      <w:r w:rsidRPr="00250456">
        <w:rPr>
          <w:rFonts w:ascii="Arial" w:hAnsi="Arial" w:cs="Arial"/>
          <w:sz w:val="24"/>
          <w:szCs w:val="24"/>
        </w:rPr>
        <w:br/>
        <w:t>• string – text inside quotes.</w:t>
      </w:r>
      <w:r w:rsidRPr="00250456">
        <w:rPr>
          <w:rFonts w:ascii="Arial" w:hAnsi="Arial" w:cs="Arial"/>
          <w:sz w:val="24"/>
          <w:szCs w:val="24"/>
        </w:rPr>
        <w:br/>
        <w:t>• symbol – a unique and immutable primitive value.</w:t>
      </w:r>
      <w:r w:rsidRPr="00250456">
        <w:rPr>
          <w:rFonts w:ascii="Arial" w:hAnsi="Arial" w:cs="Arial"/>
          <w:sz w:val="24"/>
          <w:szCs w:val="24"/>
        </w:rPr>
        <w:br/>
        <w:t>• number – integers and decimals (</w:t>
      </w:r>
      <w:proofErr w:type="spellStart"/>
      <w:r w:rsidRPr="00250456">
        <w:rPr>
          <w:rFonts w:ascii="Arial" w:hAnsi="Arial" w:cs="Arial"/>
          <w:sz w:val="24"/>
          <w:szCs w:val="24"/>
        </w:rPr>
        <w:t>NaN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and Infinity are special number values).</w:t>
      </w:r>
      <w:r w:rsidRPr="00250456">
        <w:rPr>
          <w:rFonts w:ascii="Arial" w:hAnsi="Arial" w:cs="Arial"/>
          <w:sz w:val="24"/>
          <w:szCs w:val="24"/>
        </w:rPr>
        <w:br/>
        <w:t>• object – collections of key–value pairs (arrays, functions, etc. are objects).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 xml:space="preserve">Examples: var </w:t>
      </w:r>
      <w:proofErr w:type="spellStart"/>
      <w:r w:rsidRPr="00250456">
        <w:rPr>
          <w:rFonts w:ascii="Arial" w:hAnsi="Arial" w:cs="Arial"/>
          <w:sz w:val="24"/>
          <w:szCs w:val="24"/>
        </w:rPr>
        <w:t>myName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"Laith"; let </w:t>
      </w:r>
      <w:proofErr w:type="spellStart"/>
      <w:r w:rsidRPr="00250456">
        <w:rPr>
          <w:rFonts w:ascii="Arial" w:hAnsi="Arial" w:cs="Arial"/>
          <w:sz w:val="24"/>
          <w:szCs w:val="24"/>
        </w:rPr>
        <w:t>ourCollege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"BHASVIC"; var age = 10;</w:t>
      </w:r>
    </w:p>
    <w:p w14:paraId="5DA8DB71" w14:textId="77777777" w:rsidR="003C64CC" w:rsidRPr="00250456" w:rsidRDefault="003C64CC" w:rsidP="00250456">
      <w:pPr>
        <w:pStyle w:val="Heading2"/>
      </w:pPr>
      <w:r w:rsidRPr="00250456">
        <w:t>3. Variables: var, let, const</w:t>
      </w:r>
    </w:p>
    <w:p w14:paraId="31F77197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• var – function</w:t>
      </w:r>
      <w:r w:rsidRPr="00250456">
        <w:rPr>
          <w:rFonts w:ascii="Cambria Math" w:hAnsi="Cambria Math" w:cs="Cambria Math"/>
          <w:sz w:val="24"/>
          <w:szCs w:val="24"/>
        </w:rPr>
        <w:t>‑</w:t>
      </w:r>
      <w:r w:rsidRPr="00250456">
        <w:rPr>
          <w:rFonts w:ascii="Arial" w:hAnsi="Arial" w:cs="Arial"/>
          <w:sz w:val="24"/>
          <w:szCs w:val="24"/>
        </w:rPr>
        <w:t>scoped; available throughout the function it is defined in.</w:t>
      </w:r>
      <w:r w:rsidRPr="00250456">
        <w:rPr>
          <w:rFonts w:ascii="Arial" w:hAnsi="Arial" w:cs="Arial"/>
          <w:sz w:val="24"/>
          <w:szCs w:val="24"/>
        </w:rPr>
        <w:br/>
        <w:t>• let – block</w:t>
      </w:r>
      <w:r w:rsidRPr="00250456">
        <w:rPr>
          <w:rFonts w:ascii="Cambria Math" w:hAnsi="Cambria Math" w:cs="Cambria Math"/>
          <w:sz w:val="24"/>
          <w:szCs w:val="24"/>
        </w:rPr>
        <w:t>‑</w:t>
      </w:r>
      <w:r w:rsidRPr="00250456">
        <w:rPr>
          <w:rFonts w:ascii="Arial" w:hAnsi="Arial" w:cs="Arial"/>
          <w:sz w:val="24"/>
          <w:szCs w:val="24"/>
        </w:rPr>
        <w:t>scoped; only available inside the nearest { } block.</w:t>
      </w:r>
      <w:r w:rsidRPr="00250456">
        <w:rPr>
          <w:rFonts w:ascii="Arial" w:hAnsi="Arial" w:cs="Arial"/>
          <w:sz w:val="24"/>
          <w:szCs w:val="24"/>
        </w:rPr>
        <w:br/>
        <w:t>• const – block</w:t>
      </w:r>
      <w:r w:rsidRPr="00250456">
        <w:rPr>
          <w:rFonts w:ascii="Cambria Math" w:hAnsi="Cambria Math" w:cs="Cambria Math"/>
          <w:sz w:val="24"/>
          <w:szCs w:val="24"/>
        </w:rPr>
        <w:t>‑</w:t>
      </w:r>
      <w:r w:rsidRPr="00250456">
        <w:rPr>
          <w:rFonts w:ascii="Arial" w:hAnsi="Arial" w:cs="Arial"/>
          <w:sz w:val="24"/>
          <w:szCs w:val="24"/>
        </w:rPr>
        <w:t>scoped and cannot be reassigned (use for constants).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Example: const PI = 3.14159;</w:t>
      </w:r>
    </w:p>
    <w:p w14:paraId="7CCD8B23" w14:textId="77777777" w:rsidR="003C64CC" w:rsidRPr="00250456" w:rsidRDefault="003C64CC" w:rsidP="00250456">
      <w:pPr>
        <w:pStyle w:val="Heading2"/>
      </w:pPr>
      <w:r w:rsidRPr="00250456">
        <w:t>4. Storing Values with Assignment Operators</w:t>
      </w:r>
    </w:p>
    <w:p w14:paraId="745FC36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Semicolons are optional in JavaScript, but using them is good practice.</w:t>
      </w:r>
      <w:r w:rsidRPr="00250456">
        <w:rPr>
          <w:rFonts w:ascii="Arial" w:hAnsi="Arial" w:cs="Arial"/>
          <w:sz w:val="24"/>
          <w:szCs w:val="24"/>
        </w:rPr>
        <w:br/>
        <w:t>Example:</w:t>
      </w:r>
      <w:r w:rsidRPr="00250456">
        <w:rPr>
          <w:rFonts w:ascii="Arial" w:hAnsi="Arial" w:cs="Arial"/>
          <w:sz w:val="24"/>
          <w:szCs w:val="24"/>
        </w:rPr>
        <w:br/>
        <w:t>var a;</w:t>
      </w:r>
      <w:r w:rsidRPr="00250456">
        <w:rPr>
          <w:rFonts w:ascii="Arial" w:hAnsi="Arial" w:cs="Arial"/>
          <w:sz w:val="24"/>
          <w:szCs w:val="24"/>
        </w:rPr>
        <w:br/>
        <w:t>var b = 2;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>a = 7;</w:t>
      </w:r>
      <w:r w:rsidRPr="00250456">
        <w:rPr>
          <w:rFonts w:ascii="Arial" w:hAnsi="Arial" w:cs="Arial"/>
          <w:sz w:val="24"/>
          <w:szCs w:val="24"/>
        </w:rPr>
        <w:br/>
        <w:t>b = a;</w:t>
      </w:r>
      <w:r w:rsidRPr="00250456">
        <w:rPr>
          <w:rFonts w:ascii="Arial" w:hAnsi="Arial" w:cs="Arial"/>
          <w:sz w:val="24"/>
          <w:szCs w:val="24"/>
        </w:rPr>
        <w:br/>
        <w:t>console.log(a); // prints 7</w:t>
      </w:r>
    </w:p>
    <w:p w14:paraId="18D7889B" w14:textId="77777777" w:rsidR="003C64CC" w:rsidRPr="00250456" w:rsidRDefault="003C64CC" w:rsidP="00250456">
      <w:pPr>
        <w:pStyle w:val="Heading2"/>
      </w:pPr>
      <w:r w:rsidRPr="00250456">
        <w:t xml:space="preserve">5. </w:t>
      </w:r>
      <w:proofErr w:type="spellStart"/>
      <w:r w:rsidRPr="00250456">
        <w:t>Initialising</w:t>
      </w:r>
      <w:proofErr w:type="spellEnd"/>
      <w:r w:rsidRPr="00250456">
        <w:t xml:space="preserve"> Variables &amp; Case Sensitivity</w:t>
      </w:r>
    </w:p>
    <w:p w14:paraId="1FA05B7B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You can declare and assign in one line: var x = 5;</w:t>
      </w:r>
      <w:r w:rsidRPr="00250456">
        <w:rPr>
          <w:rFonts w:ascii="Arial" w:hAnsi="Arial" w:cs="Arial"/>
          <w:sz w:val="24"/>
          <w:szCs w:val="24"/>
        </w:rPr>
        <w:br/>
        <w:t>Practice:</w:t>
      </w:r>
      <w:r w:rsidRPr="00250456">
        <w:rPr>
          <w:rFonts w:ascii="Arial" w:hAnsi="Arial" w:cs="Arial"/>
          <w:sz w:val="24"/>
          <w:szCs w:val="24"/>
        </w:rPr>
        <w:br/>
        <w:t>var A = 15;</w:t>
      </w:r>
      <w:r w:rsidRPr="00250456">
        <w:rPr>
          <w:rFonts w:ascii="Arial" w:hAnsi="Arial" w:cs="Arial"/>
          <w:sz w:val="24"/>
          <w:szCs w:val="24"/>
        </w:rPr>
        <w:br/>
        <w:t>var D = 20;</w:t>
      </w:r>
      <w:r w:rsidRPr="00250456">
        <w:rPr>
          <w:rFonts w:ascii="Arial" w:hAnsi="Arial" w:cs="Arial"/>
          <w:sz w:val="24"/>
          <w:szCs w:val="24"/>
        </w:rPr>
        <w:br/>
        <w:t>var C = 25;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JavaScript is case</w:t>
      </w:r>
      <w:r w:rsidRPr="00250456">
        <w:rPr>
          <w:rFonts w:ascii="Cambria Math" w:hAnsi="Cambria Math" w:cs="Cambria Math"/>
          <w:sz w:val="24"/>
          <w:szCs w:val="24"/>
        </w:rPr>
        <w:t>‑</w:t>
      </w:r>
      <w:r w:rsidRPr="00250456">
        <w:rPr>
          <w:rFonts w:ascii="Arial" w:hAnsi="Arial" w:cs="Arial"/>
          <w:sz w:val="24"/>
          <w:szCs w:val="24"/>
        </w:rPr>
        <w:t>sensitive: A and a are different variable names.</w:t>
      </w:r>
      <w:r w:rsidRPr="00250456">
        <w:rPr>
          <w:rFonts w:ascii="Arial" w:hAnsi="Arial" w:cs="Arial"/>
          <w:sz w:val="24"/>
          <w:szCs w:val="24"/>
        </w:rPr>
        <w:br/>
        <w:t xml:space="preserve">Use camelCase for variable names, e.g., </w:t>
      </w:r>
      <w:proofErr w:type="spellStart"/>
      <w:r w:rsidRPr="00250456">
        <w:rPr>
          <w:rFonts w:ascii="Arial" w:hAnsi="Arial" w:cs="Arial"/>
          <w:sz w:val="24"/>
          <w:szCs w:val="24"/>
        </w:rPr>
        <w:t>totalScore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50456">
        <w:rPr>
          <w:rFonts w:ascii="Arial" w:hAnsi="Arial" w:cs="Arial"/>
          <w:sz w:val="24"/>
          <w:szCs w:val="24"/>
        </w:rPr>
        <w:t>lastName</w:t>
      </w:r>
      <w:proofErr w:type="spellEnd"/>
      <w:r w:rsidRPr="00250456">
        <w:rPr>
          <w:rFonts w:ascii="Arial" w:hAnsi="Arial" w:cs="Arial"/>
          <w:sz w:val="24"/>
          <w:szCs w:val="24"/>
        </w:rPr>
        <w:t>.</w:t>
      </w:r>
    </w:p>
    <w:p w14:paraId="65E247DC" w14:textId="77777777" w:rsidR="003C64CC" w:rsidRPr="00250456" w:rsidRDefault="003C64CC" w:rsidP="00250456">
      <w:pPr>
        <w:pStyle w:val="Heading2"/>
      </w:pPr>
      <w:r w:rsidRPr="00250456">
        <w:t>6. Increment and Decrement</w:t>
      </w:r>
    </w:p>
    <w:p w14:paraId="34EBBC6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• Increment adds 1: </w:t>
      </w:r>
      <w:proofErr w:type="spellStart"/>
      <w:r w:rsidRPr="00250456">
        <w:rPr>
          <w:rFonts w:ascii="Arial" w:hAnsi="Arial" w:cs="Arial"/>
          <w:sz w:val="24"/>
          <w:szCs w:val="24"/>
        </w:rPr>
        <w:t>myVar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++;   (same as </w:t>
      </w:r>
      <w:proofErr w:type="spellStart"/>
      <w:r w:rsidRPr="00250456">
        <w:rPr>
          <w:rFonts w:ascii="Arial" w:hAnsi="Arial" w:cs="Arial"/>
          <w:sz w:val="24"/>
          <w:szCs w:val="24"/>
        </w:rPr>
        <w:t>myVar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myVar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+ 1)</w:t>
      </w:r>
      <w:r w:rsidRPr="00250456">
        <w:rPr>
          <w:rFonts w:ascii="Arial" w:hAnsi="Arial" w:cs="Arial"/>
          <w:sz w:val="24"/>
          <w:szCs w:val="24"/>
        </w:rPr>
        <w:br/>
        <w:t xml:space="preserve">• Decrement subtracts 1: </w:t>
      </w:r>
      <w:proofErr w:type="spellStart"/>
      <w:r w:rsidRPr="00250456">
        <w:rPr>
          <w:rFonts w:ascii="Arial" w:hAnsi="Arial" w:cs="Arial"/>
          <w:sz w:val="24"/>
          <w:szCs w:val="24"/>
        </w:rPr>
        <w:t>myVar</w:t>
      </w:r>
      <w:proofErr w:type="spellEnd"/>
      <w:r w:rsidRPr="00250456">
        <w:rPr>
          <w:rFonts w:ascii="Arial" w:hAnsi="Arial" w:cs="Arial"/>
          <w:sz w:val="24"/>
          <w:szCs w:val="24"/>
        </w:rPr>
        <w:t>--;</w:t>
      </w:r>
      <w:r w:rsidRPr="00250456">
        <w:rPr>
          <w:rFonts w:ascii="Arial" w:hAnsi="Arial" w:cs="Arial"/>
          <w:sz w:val="24"/>
          <w:szCs w:val="24"/>
        </w:rPr>
        <w:br/>
        <w:t xml:space="preserve">Example: var </w:t>
      </w:r>
      <w:proofErr w:type="spellStart"/>
      <w:r w:rsidRPr="00250456">
        <w:rPr>
          <w:rFonts w:ascii="Arial" w:hAnsi="Arial" w:cs="Arial"/>
          <w:sz w:val="24"/>
          <w:szCs w:val="24"/>
        </w:rPr>
        <w:t>myVar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11; </w:t>
      </w:r>
      <w:proofErr w:type="spellStart"/>
      <w:r w:rsidRPr="00250456">
        <w:rPr>
          <w:rFonts w:ascii="Arial" w:hAnsi="Arial" w:cs="Arial"/>
          <w:sz w:val="24"/>
          <w:szCs w:val="24"/>
        </w:rPr>
        <w:t>myVar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++; </w:t>
      </w:r>
      <w:proofErr w:type="spellStart"/>
      <w:r w:rsidRPr="00250456">
        <w:rPr>
          <w:rFonts w:ascii="Arial" w:hAnsi="Arial" w:cs="Arial"/>
          <w:sz w:val="24"/>
          <w:szCs w:val="24"/>
        </w:rPr>
        <w:t>myVar</w:t>
      </w:r>
      <w:proofErr w:type="spellEnd"/>
      <w:r w:rsidRPr="00250456">
        <w:rPr>
          <w:rFonts w:ascii="Arial" w:hAnsi="Arial" w:cs="Arial"/>
          <w:sz w:val="24"/>
          <w:szCs w:val="24"/>
        </w:rPr>
        <w:t>--;</w:t>
      </w:r>
    </w:p>
    <w:p w14:paraId="52A6BFEF" w14:textId="77777777" w:rsidR="003C64CC" w:rsidRPr="00250456" w:rsidRDefault="003C64CC" w:rsidP="00250456">
      <w:pPr>
        <w:pStyle w:val="Heading2"/>
      </w:pPr>
      <w:r w:rsidRPr="00250456">
        <w:t>7. Decimal Numbers &amp; Remainders</w:t>
      </w:r>
    </w:p>
    <w:p w14:paraId="621E26D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• Decimal example: var decimal = 5.7;</w:t>
      </w:r>
      <w:r w:rsidRPr="00250456">
        <w:rPr>
          <w:rFonts w:ascii="Arial" w:hAnsi="Arial" w:cs="Arial"/>
          <w:sz w:val="24"/>
          <w:szCs w:val="24"/>
        </w:rPr>
        <w:br/>
        <w:t>• Remainder operator % returns the remainder after division:</w:t>
      </w:r>
      <w:r w:rsidRPr="00250456">
        <w:rPr>
          <w:rFonts w:ascii="Arial" w:hAnsi="Arial" w:cs="Arial"/>
          <w:sz w:val="24"/>
          <w:szCs w:val="24"/>
        </w:rPr>
        <w:br/>
        <w:t>Example: 11 % 3; // 2</w:t>
      </w:r>
    </w:p>
    <w:p w14:paraId="39C4D8FA" w14:textId="77777777" w:rsidR="003C64CC" w:rsidRPr="00250456" w:rsidRDefault="003C64CC" w:rsidP="00250456">
      <w:pPr>
        <w:pStyle w:val="Heading2"/>
      </w:pPr>
      <w:r w:rsidRPr="00250456">
        <w:t>8. Escaping Quotes &amp; Escape Sequences</w:t>
      </w:r>
    </w:p>
    <w:p w14:paraId="4FC4C49D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To include quotes inside a string, either escape them with a backslash or use different outer quotes.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Examples:</w:t>
      </w:r>
      <w:r w:rsidRPr="00250456">
        <w:rPr>
          <w:rFonts w:ascii="Arial" w:hAnsi="Arial" w:cs="Arial"/>
          <w:sz w:val="24"/>
          <w:szCs w:val="24"/>
        </w:rPr>
        <w:br/>
        <w:t>var s1 = "I am a "double</w:t>
      </w:r>
      <w:r w:rsidRPr="00250456">
        <w:rPr>
          <w:rFonts w:ascii="Cambria Math" w:hAnsi="Cambria Math" w:cs="Cambria Math"/>
          <w:sz w:val="24"/>
          <w:szCs w:val="24"/>
        </w:rPr>
        <w:t>‑</w:t>
      </w:r>
      <w:r w:rsidRPr="00250456">
        <w:rPr>
          <w:rFonts w:ascii="Arial" w:hAnsi="Arial" w:cs="Arial"/>
          <w:sz w:val="24"/>
          <w:szCs w:val="24"/>
        </w:rPr>
        <w:t>quoted" string";</w:t>
      </w:r>
      <w:r w:rsidRPr="00250456">
        <w:rPr>
          <w:rFonts w:ascii="Arial" w:hAnsi="Arial" w:cs="Arial"/>
          <w:sz w:val="24"/>
          <w:szCs w:val="24"/>
        </w:rPr>
        <w:br/>
        <w:t>var s2 = 'I am a "double</w:t>
      </w:r>
      <w:r w:rsidRPr="00250456">
        <w:rPr>
          <w:rFonts w:ascii="Cambria Math" w:hAnsi="Cambria Math" w:cs="Cambria Math"/>
          <w:sz w:val="24"/>
          <w:szCs w:val="24"/>
        </w:rPr>
        <w:t>‑</w:t>
      </w:r>
      <w:r w:rsidRPr="00250456">
        <w:rPr>
          <w:rFonts w:ascii="Arial" w:hAnsi="Arial" w:cs="Arial"/>
          <w:sz w:val="24"/>
          <w:szCs w:val="24"/>
        </w:rPr>
        <w:t>quoted" string';</w:t>
      </w:r>
      <w:r w:rsidRPr="00250456">
        <w:rPr>
          <w:rFonts w:ascii="Arial" w:hAnsi="Arial" w:cs="Arial"/>
          <w:sz w:val="24"/>
          <w:szCs w:val="24"/>
        </w:rPr>
        <w:br/>
        <w:t>Backticks (`) allow both single and double quotes without escaping:</w:t>
      </w:r>
      <w:r w:rsidRPr="00250456">
        <w:rPr>
          <w:rFonts w:ascii="Arial" w:hAnsi="Arial" w:cs="Arial"/>
          <w:sz w:val="24"/>
          <w:szCs w:val="24"/>
        </w:rPr>
        <w:br/>
        <w:t>var s3 = `He said, "It's fine."`;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Common escape sequences:</w:t>
      </w:r>
      <w:r w:rsidRPr="00250456">
        <w:rPr>
          <w:rFonts w:ascii="Arial" w:hAnsi="Arial" w:cs="Arial"/>
          <w:sz w:val="24"/>
          <w:szCs w:val="24"/>
        </w:rPr>
        <w:br/>
        <w:t>• \'  single quote</w:t>
      </w:r>
      <w:r w:rsidRPr="00250456">
        <w:rPr>
          <w:rFonts w:ascii="Arial" w:hAnsi="Arial" w:cs="Arial"/>
          <w:sz w:val="24"/>
          <w:szCs w:val="24"/>
        </w:rPr>
        <w:br/>
        <w:t>• \"  double quote</w:t>
      </w:r>
      <w:r w:rsidRPr="00250456">
        <w:rPr>
          <w:rFonts w:ascii="Arial" w:hAnsi="Arial" w:cs="Arial"/>
          <w:sz w:val="24"/>
          <w:szCs w:val="24"/>
        </w:rPr>
        <w:br/>
        <w:t>• \\  backslash</w:t>
      </w:r>
      <w:r w:rsidRPr="00250456">
        <w:rPr>
          <w:rFonts w:ascii="Arial" w:hAnsi="Arial" w:cs="Arial"/>
          <w:sz w:val="24"/>
          <w:szCs w:val="24"/>
        </w:rPr>
        <w:br/>
        <w:t>• \n  new line</w:t>
      </w:r>
      <w:r w:rsidRPr="00250456">
        <w:rPr>
          <w:rFonts w:ascii="Arial" w:hAnsi="Arial" w:cs="Arial"/>
          <w:sz w:val="24"/>
          <w:szCs w:val="24"/>
        </w:rPr>
        <w:br/>
        <w:t>• \r  carriage return</w:t>
      </w:r>
      <w:r w:rsidRPr="00250456">
        <w:rPr>
          <w:rFonts w:ascii="Arial" w:hAnsi="Arial" w:cs="Arial"/>
          <w:sz w:val="24"/>
          <w:szCs w:val="24"/>
        </w:rPr>
        <w:br/>
        <w:t>• \t  tab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>• \b  backspace</w:t>
      </w:r>
      <w:r w:rsidRPr="00250456">
        <w:rPr>
          <w:rFonts w:ascii="Arial" w:hAnsi="Arial" w:cs="Arial"/>
          <w:sz w:val="24"/>
          <w:szCs w:val="24"/>
        </w:rPr>
        <w:br/>
        <w:t>• \f  form feed</w:t>
      </w:r>
    </w:p>
    <w:p w14:paraId="4AB7940D" w14:textId="77777777" w:rsidR="003C64CC" w:rsidRPr="00250456" w:rsidRDefault="003C64CC" w:rsidP="00250456">
      <w:pPr>
        <w:pStyle w:val="Heading2"/>
      </w:pPr>
      <w:r w:rsidRPr="00250456">
        <w:t>9. Strings: Length, Indexing, Immutability</w:t>
      </w:r>
    </w:p>
    <w:p w14:paraId="7FB78877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250456">
        <w:rPr>
          <w:rFonts w:ascii="Arial" w:hAnsi="Arial" w:cs="Arial"/>
          <w:sz w:val="24"/>
          <w:szCs w:val="24"/>
        </w:rPr>
        <w:t>str.length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returns the number of characters in a string.</w:t>
      </w:r>
      <w:r w:rsidRPr="00250456">
        <w:rPr>
          <w:rFonts w:ascii="Arial" w:hAnsi="Arial" w:cs="Arial"/>
          <w:sz w:val="24"/>
          <w:szCs w:val="24"/>
        </w:rPr>
        <w:br/>
        <w:t>• Indexing starts at 0 (zero</w:t>
      </w:r>
      <w:r w:rsidRPr="00250456">
        <w:rPr>
          <w:rFonts w:ascii="Cambria Math" w:hAnsi="Cambria Math" w:cs="Cambria Math"/>
          <w:sz w:val="24"/>
          <w:szCs w:val="24"/>
        </w:rPr>
        <w:t>‑</w:t>
      </w:r>
      <w:r w:rsidRPr="00250456">
        <w:rPr>
          <w:rFonts w:ascii="Arial" w:hAnsi="Arial" w:cs="Arial"/>
          <w:sz w:val="24"/>
          <w:szCs w:val="24"/>
        </w:rPr>
        <w:t>based). str[0] is the first character.</w:t>
      </w:r>
      <w:r w:rsidRPr="00250456">
        <w:rPr>
          <w:rFonts w:ascii="Arial" w:hAnsi="Arial" w:cs="Arial"/>
          <w:sz w:val="24"/>
          <w:szCs w:val="24"/>
        </w:rPr>
        <w:br/>
        <w:t>• Strings are immutable: you cannot change a single character in place; create a new string instead.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Example: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firstName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"Adnan";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firstLetter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firstName</w:t>
      </w:r>
      <w:proofErr w:type="spellEnd"/>
      <w:r w:rsidRPr="00250456">
        <w:rPr>
          <w:rFonts w:ascii="Arial" w:hAnsi="Arial" w:cs="Arial"/>
          <w:sz w:val="24"/>
          <w:szCs w:val="24"/>
        </w:rPr>
        <w:t>[0];        // 'A'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lastLetter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firstName</w:t>
      </w:r>
      <w:proofErr w:type="spellEnd"/>
      <w:r w:rsidRPr="00250456">
        <w:rPr>
          <w:rFonts w:ascii="Arial" w:hAnsi="Arial" w:cs="Arial"/>
          <w:sz w:val="24"/>
          <w:szCs w:val="24"/>
        </w:rPr>
        <w:t>[</w:t>
      </w:r>
      <w:proofErr w:type="spellStart"/>
      <w:r w:rsidRPr="00250456">
        <w:rPr>
          <w:rFonts w:ascii="Arial" w:hAnsi="Arial" w:cs="Arial"/>
          <w:sz w:val="24"/>
          <w:szCs w:val="24"/>
        </w:rPr>
        <w:t>firstName.length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- 1];</w:t>
      </w:r>
    </w:p>
    <w:p w14:paraId="3EFB43F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10. String Concatenation</w:t>
      </w:r>
    </w:p>
    <w:p w14:paraId="486AB1E5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• Use + to join strings: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myStr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"This is the start " + "and this is the end.";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• Use += to append:</w:t>
      </w:r>
      <w:r w:rsidRPr="00250456">
        <w:rPr>
          <w:rFonts w:ascii="Arial" w:hAnsi="Arial" w:cs="Arial"/>
          <w:sz w:val="24"/>
          <w:szCs w:val="24"/>
        </w:rPr>
        <w:br/>
        <w:t>var greeting = "Hello ";</w:t>
      </w:r>
      <w:r w:rsidRPr="00250456">
        <w:rPr>
          <w:rFonts w:ascii="Arial" w:hAnsi="Arial" w:cs="Arial"/>
          <w:sz w:val="24"/>
          <w:szCs w:val="24"/>
        </w:rPr>
        <w:br/>
        <w:t>greeting += "Adnan!";</w:t>
      </w:r>
      <w:r w:rsidRPr="00250456">
        <w:rPr>
          <w:rFonts w:ascii="Arial" w:hAnsi="Arial" w:cs="Arial"/>
          <w:sz w:val="24"/>
          <w:szCs w:val="24"/>
        </w:rPr>
        <w:br/>
        <w:t>console.log(greeting); // Hello Adnan!</w:t>
      </w:r>
    </w:p>
    <w:p w14:paraId="40377841" w14:textId="77777777" w:rsidR="003C64CC" w:rsidRPr="00250456" w:rsidRDefault="003C64CC" w:rsidP="00250456">
      <w:pPr>
        <w:pStyle w:val="Heading2"/>
      </w:pPr>
      <w:r w:rsidRPr="00250456">
        <w:t>11. Constructing Strings with Variables &amp; Bracket Notation</w:t>
      </w:r>
    </w:p>
    <w:p w14:paraId="2B0D3C31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Example: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myName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"Devu";</w:t>
      </w:r>
      <w:r w:rsidRPr="00250456">
        <w:rPr>
          <w:rFonts w:ascii="Arial" w:hAnsi="Arial" w:cs="Arial"/>
          <w:sz w:val="24"/>
          <w:szCs w:val="24"/>
        </w:rPr>
        <w:br/>
        <w:t xml:space="preserve">var sentence = "My name is " + </w:t>
      </w:r>
      <w:proofErr w:type="spellStart"/>
      <w:r w:rsidRPr="00250456">
        <w:rPr>
          <w:rFonts w:ascii="Arial" w:hAnsi="Arial" w:cs="Arial"/>
          <w:sz w:val="24"/>
          <w:szCs w:val="24"/>
        </w:rPr>
        <w:t>myName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+ "!";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Bracket notation recap:</w:t>
      </w:r>
      <w:r w:rsidRPr="00250456">
        <w:rPr>
          <w:rFonts w:ascii="Arial" w:hAnsi="Arial" w:cs="Arial"/>
          <w:sz w:val="24"/>
          <w:szCs w:val="24"/>
        </w:rPr>
        <w:br/>
        <w:t>• Position 0 is always the first character.</w:t>
      </w:r>
      <w:r w:rsidRPr="00250456">
        <w:rPr>
          <w:rFonts w:ascii="Arial" w:hAnsi="Arial" w:cs="Arial"/>
          <w:sz w:val="24"/>
          <w:szCs w:val="24"/>
        </w:rPr>
        <w:br/>
        <w:t xml:space="preserve">• Example: var </w:t>
      </w:r>
      <w:proofErr w:type="spellStart"/>
      <w:r w:rsidRPr="00250456">
        <w:rPr>
          <w:rFonts w:ascii="Arial" w:hAnsi="Arial" w:cs="Arial"/>
          <w:sz w:val="24"/>
          <w:szCs w:val="24"/>
        </w:rPr>
        <w:t>firstInitial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myName</w:t>
      </w:r>
      <w:proofErr w:type="spellEnd"/>
      <w:r w:rsidRPr="00250456">
        <w:rPr>
          <w:rFonts w:ascii="Arial" w:hAnsi="Arial" w:cs="Arial"/>
          <w:sz w:val="24"/>
          <w:szCs w:val="24"/>
        </w:rPr>
        <w:t>[0];</w:t>
      </w:r>
    </w:p>
    <w:p w14:paraId="35CAF0D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12. Function Practice – Word Blanks</w:t>
      </w:r>
    </w:p>
    <w:p w14:paraId="4585C45D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Set</w:t>
      </w:r>
      <w:r w:rsidRPr="00250456">
        <w:rPr>
          <w:rFonts w:ascii="Cambria Math" w:hAnsi="Cambria Math" w:cs="Cambria Math"/>
          <w:sz w:val="24"/>
          <w:szCs w:val="24"/>
        </w:rPr>
        <w:t>‑</w:t>
      </w:r>
      <w:r w:rsidRPr="00250456">
        <w:rPr>
          <w:rFonts w:ascii="Arial" w:hAnsi="Arial" w:cs="Arial"/>
          <w:sz w:val="24"/>
          <w:szCs w:val="24"/>
        </w:rPr>
        <w:t>up a function that builds a sentence from words passed in:</w:t>
      </w:r>
      <w:r w:rsidRPr="00250456">
        <w:rPr>
          <w:rFonts w:ascii="Arial" w:hAnsi="Arial" w:cs="Arial"/>
          <w:sz w:val="24"/>
          <w:szCs w:val="24"/>
        </w:rPr>
        <w:br/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wordBlanks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myNoun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50456">
        <w:rPr>
          <w:rFonts w:ascii="Arial" w:hAnsi="Arial" w:cs="Arial"/>
          <w:sz w:val="24"/>
          <w:szCs w:val="24"/>
        </w:rPr>
        <w:t>myAdj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50456">
        <w:rPr>
          <w:rFonts w:ascii="Arial" w:hAnsi="Arial" w:cs="Arial"/>
          <w:sz w:val="24"/>
          <w:szCs w:val="24"/>
        </w:rPr>
        <w:t>myVerb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50456">
        <w:rPr>
          <w:rFonts w:ascii="Arial" w:hAnsi="Arial" w:cs="Arial"/>
          <w:sz w:val="24"/>
          <w:szCs w:val="24"/>
        </w:rPr>
        <w:t>myAdverb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var result = "";</w:t>
      </w:r>
      <w:r w:rsidRPr="00250456">
        <w:rPr>
          <w:rFonts w:ascii="Arial" w:hAnsi="Arial" w:cs="Arial"/>
          <w:sz w:val="24"/>
          <w:szCs w:val="24"/>
        </w:rPr>
        <w:br/>
        <w:t xml:space="preserve">  result += "The " + </w:t>
      </w:r>
      <w:proofErr w:type="spellStart"/>
      <w:r w:rsidRPr="00250456">
        <w:rPr>
          <w:rFonts w:ascii="Arial" w:hAnsi="Arial" w:cs="Arial"/>
          <w:sz w:val="24"/>
          <w:szCs w:val="24"/>
        </w:rPr>
        <w:t>myAdj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+ " " + </w:t>
      </w:r>
      <w:proofErr w:type="spellStart"/>
      <w:r w:rsidRPr="00250456">
        <w:rPr>
          <w:rFonts w:ascii="Arial" w:hAnsi="Arial" w:cs="Arial"/>
          <w:sz w:val="24"/>
          <w:szCs w:val="24"/>
        </w:rPr>
        <w:t>myNoun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+ " " + </w:t>
      </w:r>
      <w:proofErr w:type="spellStart"/>
      <w:r w:rsidRPr="00250456">
        <w:rPr>
          <w:rFonts w:ascii="Arial" w:hAnsi="Arial" w:cs="Arial"/>
          <w:sz w:val="24"/>
          <w:szCs w:val="24"/>
        </w:rPr>
        <w:t>myVerb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+ " " + </w:t>
      </w:r>
      <w:proofErr w:type="spellStart"/>
      <w:r w:rsidRPr="00250456">
        <w:rPr>
          <w:rFonts w:ascii="Arial" w:hAnsi="Arial" w:cs="Arial"/>
          <w:sz w:val="24"/>
          <w:szCs w:val="24"/>
        </w:rPr>
        <w:t>myAdverb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+ ".";</w:t>
      </w:r>
      <w:r w:rsidRPr="00250456">
        <w:rPr>
          <w:rFonts w:ascii="Arial" w:hAnsi="Arial" w:cs="Arial"/>
          <w:sz w:val="24"/>
          <w:szCs w:val="24"/>
        </w:rPr>
        <w:br/>
        <w:t xml:space="preserve">  return result;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wordBlanks</w:t>
      </w:r>
      <w:proofErr w:type="spellEnd"/>
      <w:r w:rsidRPr="00250456">
        <w:rPr>
          <w:rFonts w:ascii="Arial" w:hAnsi="Arial" w:cs="Arial"/>
          <w:sz w:val="24"/>
          <w:szCs w:val="24"/>
        </w:rPr>
        <w:t>("dog", "big", "ran", "quickly"));</w:t>
      </w:r>
    </w:p>
    <w:p w14:paraId="37CB0B56" w14:textId="77777777" w:rsidR="003C64CC" w:rsidRPr="00250456" w:rsidRDefault="003C64CC" w:rsidP="00250456">
      <w:pPr>
        <w:pStyle w:val="Heading2"/>
      </w:pPr>
      <w:r w:rsidRPr="00250456">
        <w:lastRenderedPageBreak/>
        <w:t>13. Arrays</w:t>
      </w:r>
    </w:p>
    <w:p w14:paraId="037EBD2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• Arrays always start with a square bracket [ ]. Each element is separated by a comma.</w:t>
      </w:r>
      <w:r w:rsidRPr="00250456">
        <w:rPr>
          <w:rFonts w:ascii="Arial" w:hAnsi="Arial" w:cs="Arial"/>
          <w:sz w:val="24"/>
          <w:szCs w:val="24"/>
        </w:rPr>
        <w:br/>
        <w:t>• Every element in the array is accessed by its index (starting from 0).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 xml:space="preserve">Example: var 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["Smith", 17];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Nested Arrays</w:t>
      </w:r>
      <w:r w:rsidRPr="00250456">
        <w:rPr>
          <w:rFonts w:ascii="Arial" w:hAnsi="Arial" w:cs="Arial"/>
          <w:sz w:val="24"/>
          <w:szCs w:val="24"/>
        </w:rPr>
        <w:br/>
        <w:t xml:space="preserve">Example: var 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[["Bulls", 23], ["Cod", 32]];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Accessing Arrays</w:t>
      </w:r>
      <w:r w:rsidRPr="00250456">
        <w:rPr>
          <w:rFonts w:ascii="Arial" w:hAnsi="Arial" w:cs="Arial"/>
          <w:sz w:val="24"/>
          <w:szCs w:val="24"/>
        </w:rPr>
        <w:br/>
        <w:t>You can access array elements using their index number.</w:t>
      </w:r>
      <w:r w:rsidRPr="00250456">
        <w:rPr>
          <w:rFonts w:ascii="Arial" w:hAnsi="Arial" w:cs="Arial"/>
          <w:sz w:val="24"/>
          <w:szCs w:val="24"/>
        </w:rPr>
        <w:br/>
        <w:t xml:space="preserve">Example: var </w:t>
      </w:r>
      <w:proofErr w:type="spellStart"/>
      <w:r w:rsidRPr="00250456">
        <w:rPr>
          <w:rFonts w:ascii="Arial" w:hAnsi="Arial" w:cs="Arial"/>
          <w:sz w:val="24"/>
          <w:szCs w:val="24"/>
        </w:rPr>
        <w:t>ourArray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[50, 60, 70]; var </w:t>
      </w:r>
      <w:proofErr w:type="spellStart"/>
      <w:r w:rsidRPr="00250456">
        <w:rPr>
          <w:rFonts w:ascii="Arial" w:hAnsi="Arial" w:cs="Arial"/>
          <w:sz w:val="24"/>
          <w:szCs w:val="24"/>
        </w:rPr>
        <w:t>ourData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ourArray</w:t>
      </w:r>
      <w:proofErr w:type="spellEnd"/>
      <w:r w:rsidRPr="00250456">
        <w:rPr>
          <w:rFonts w:ascii="Arial" w:hAnsi="Arial" w:cs="Arial"/>
          <w:sz w:val="24"/>
          <w:szCs w:val="24"/>
        </w:rPr>
        <w:t>[0]; // 50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Modifying Array Data</w:t>
      </w:r>
      <w:r w:rsidRPr="00250456">
        <w:rPr>
          <w:rFonts w:ascii="Arial" w:hAnsi="Arial" w:cs="Arial"/>
          <w:sz w:val="24"/>
          <w:szCs w:val="24"/>
        </w:rPr>
        <w:br/>
        <w:t>You can change array values directly by assigning new values using the index.</w:t>
      </w:r>
      <w:r w:rsidRPr="00250456">
        <w:rPr>
          <w:rFonts w:ascii="Arial" w:hAnsi="Arial" w:cs="Arial"/>
          <w:sz w:val="24"/>
          <w:szCs w:val="24"/>
        </w:rPr>
        <w:br/>
        <w:t xml:space="preserve">Example: 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>[0] = 2;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Accessing Multi-Dimensional Arrays</w:t>
      </w:r>
      <w:r w:rsidRPr="00250456">
        <w:rPr>
          <w:rFonts w:ascii="Arial" w:hAnsi="Arial" w:cs="Arial"/>
          <w:sz w:val="24"/>
          <w:szCs w:val="24"/>
        </w:rPr>
        <w:br/>
        <w:t>You can access nested arrays using multiple index values.</w:t>
      </w:r>
      <w:r w:rsidRPr="00250456">
        <w:rPr>
          <w:rFonts w:ascii="Arial" w:hAnsi="Arial" w:cs="Arial"/>
          <w:sz w:val="24"/>
          <w:szCs w:val="24"/>
        </w:rPr>
        <w:br/>
        <w:t xml:space="preserve">Example: var 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[[1,2,3], [4,5,6], [7,8,9]]; var </w:t>
      </w:r>
      <w:proofErr w:type="spellStart"/>
      <w:r w:rsidRPr="00250456">
        <w:rPr>
          <w:rFonts w:ascii="Arial" w:hAnsi="Arial" w:cs="Arial"/>
          <w:sz w:val="24"/>
          <w:szCs w:val="24"/>
        </w:rPr>
        <w:t>myData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>[0][0]; // 1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Manipulating Arrays with push()</w:t>
      </w:r>
      <w:r w:rsidRPr="00250456">
        <w:rPr>
          <w:rFonts w:ascii="Arial" w:hAnsi="Arial" w:cs="Arial"/>
          <w:sz w:val="24"/>
          <w:szCs w:val="24"/>
        </w:rPr>
        <w:br/>
        <w:t>push() adds an element to the end of an array.</w:t>
      </w:r>
      <w:r w:rsidRPr="00250456">
        <w:rPr>
          <w:rFonts w:ascii="Arial" w:hAnsi="Arial" w:cs="Arial"/>
          <w:sz w:val="24"/>
          <w:szCs w:val="24"/>
        </w:rPr>
        <w:br/>
        <w:t xml:space="preserve">Example: </w:t>
      </w:r>
      <w:proofErr w:type="spellStart"/>
      <w:r w:rsidRPr="00250456">
        <w:rPr>
          <w:rFonts w:ascii="Arial" w:hAnsi="Arial" w:cs="Arial"/>
          <w:sz w:val="24"/>
          <w:szCs w:val="24"/>
        </w:rPr>
        <w:t>myArray.push</w:t>
      </w:r>
      <w:proofErr w:type="spellEnd"/>
      <w:r w:rsidRPr="00250456">
        <w:rPr>
          <w:rFonts w:ascii="Arial" w:hAnsi="Arial" w:cs="Arial"/>
          <w:sz w:val="24"/>
          <w:szCs w:val="24"/>
        </w:rPr>
        <w:t>(["Hope", 36]);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Manipulating Arrays with pop()</w:t>
      </w:r>
      <w:r w:rsidRPr="00250456">
        <w:rPr>
          <w:rFonts w:ascii="Arial" w:hAnsi="Arial" w:cs="Arial"/>
          <w:sz w:val="24"/>
          <w:szCs w:val="24"/>
        </w:rPr>
        <w:br/>
        <w:t>pop() removes the last element from an array.</w:t>
      </w:r>
      <w:r w:rsidRPr="00250456">
        <w:rPr>
          <w:rFonts w:ascii="Arial" w:hAnsi="Arial" w:cs="Arial"/>
          <w:sz w:val="24"/>
          <w:szCs w:val="24"/>
        </w:rPr>
        <w:br/>
        <w:t xml:space="preserve">Example: var </w:t>
      </w:r>
      <w:proofErr w:type="spellStart"/>
      <w:r w:rsidRPr="00250456">
        <w:rPr>
          <w:rFonts w:ascii="Arial" w:hAnsi="Arial" w:cs="Arial"/>
          <w:sz w:val="24"/>
          <w:szCs w:val="24"/>
        </w:rPr>
        <w:t>removedFromArray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myArray.pop</w:t>
      </w:r>
      <w:proofErr w:type="spellEnd"/>
      <w:r w:rsidRPr="00250456">
        <w:rPr>
          <w:rFonts w:ascii="Arial" w:hAnsi="Arial" w:cs="Arial"/>
          <w:sz w:val="24"/>
          <w:szCs w:val="24"/>
        </w:rPr>
        <w:t>();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Manipulating Arrays with shift()</w:t>
      </w:r>
      <w:r w:rsidRPr="00250456">
        <w:rPr>
          <w:rFonts w:ascii="Arial" w:hAnsi="Arial" w:cs="Arial"/>
          <w:sz w:val="24"/>
          <w:szCs w:val="24"/>
        </w:rPr>
        <w:br/>
        <w:t>shift() removes the first element from an array.</w:t>
      </w:r>
      <w:r w:rsidRPr="00250456">
        <w:rPr>
          <w:rFonts w:ascii="Arial" w:hAnsi="Arial" w:cs="Arial"/>
          <w:sz w:val="24"/>
          <w:szCs w:val="24"/>
        </w:rPr>
        <w:br/>
        <w:t xml:space="preserve">Example: var </w:t>
      </w:r>
      <w:proofErr w:type="spellStart"/>
      <w:r w:rsidRPr="00250456">
        <w:rPr>
          <w:rFonts w:ascii="Arial" w:hAnsi="Arial" w:cs="Arial"/>
          <w:sz w:val="24"/>
          <w:szCs w:val="24"/>
        </w:rPr>
        <w:t>removedFromArray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myArray.shift</w:t>
      </w:r>
      <w:proofErr w:type="spellEnd"/>
      <w:r w:rsidRPr="00250456">
        <w:rPr>
          <w:rFonts w:ascii="Arial" w:hAnsi="Arial" w:cs="Arial"/>
          <w:sz w:val="24"/>
          <w:szCs w:val="24"/>
        </w:rPr>
        <w:t>();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Manipulating Arrays with unshift()</w:t>
      </w:r>
      <w:r w:rsidRPr="00250456">
        <w:rPr>
          <w:rFonts w:ascii="Arial" w:hAnsi="Arial" w:cs="Arial"/>
          <w:sz w:val="24"/>
          <w:szCs w:val="24"/>
        </w:rPr>
        <w:br/>
        <w:t>unshift() adds an element to the beginning of an array.</w:t>
      </w:r>
      <w:r w:rsidRPr="00250456">
        <w:rPr>
          <w:rFonts w:ascii="Arial" w:hAnsi="Arial" w:cs="Arial"/>
          <w:sz w:val="24"/>
          <w:szCs w:val="24"/>
        </w:rPr>
        <w:br/>
        <w:t xml:space="preserve">Example: </w:t>
      </w:r>
      <w:proofErr w:type="spellStart"/>
      <w:r w:rsidRPr="00250456">
        <w:rPr>
          <w:rFonts w:ascii="Arial" w:hAnsi="Arial" w:cs="Arial"/>
          <w:sz w:val="24"/>
          <w:szCs w:val="24"/>
        </w:rPr>
        <w:t>myArray.unshift</w:t>
      </w:r>
      <w:proofErr w:type="spellEnd"/>
      <w:r w:rsidRPr="00250456">
        <w:rPr>
          <w:rFonts w:ascii="Arial" w:hAnsi="Arial" w:cs="Arial"/>
          <w:sz w:val="24"/>
          <w:szCs w:val="24"/>
        </w:rPr>
        <w:t>(["Liam", 18]);</w:t>
      </w:r>
    </w:p>
    <w:p w14:paraId="302A817E" w14:textId="77777777" w:rsidR="003C64CC" w:rsidRPr="00250456" w:rsidRDefault="003C64CC" w:rsidP="00250456">
      <w:pPr>
        <w:pStyle w:val="Heading2"/>
      </w:pPr>
      <w:r w:rsidRPr="00250456">
        <w:t>14. Functions</w:t>
      </w:r>
    </w:p>
    <w:p w14:paraId="69B684D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Functions allow you to write reusable blocks of code.</w:t>
      </w:r>
      <w:r w:rsidRPr="00250456">
        <w:rPr>
          <w:rFonts w:ascii="Arial" w:hAnsi="Arial" w:cs="Arial"/>
          <w:sz w:val="24"/>
          <w:szCs w:val="24"/>
        </w:rPr>
        <w:br/>
        <w:t>Example: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myReusableCode</w:t>
      </w:r>
      <w:proofErr w:type="spellEnd"/>
      <w:r w:rsidRPr="00250456">
        <w:rPr>
          <w:rFonts w:ascii="Arial" w:hAnsi="Arial" w:cs="Arial"/>
          <w:sz w:val="24"/>
          <w:szCs w:val="24"/>
        </w:rPr>
        <w:t>() {</w:t>
      </w:r>
      <w:r w:rsidRPr="00250456">
        <w:rPr>
          <w:rFonts w:ascii="Arial" w:hAnsi="Arial" w:cs="Arial"/>
          <w:sz w:val="24"/>
          <w:szCs w:val="24"/>
        </w:rPr>
        <w:br/>
        <w:t xml:space="preserve">  console.log("</w:t>
      </w:r>
      <w:proofErr w:type="spellStart"/>
      <w:r w:rsidRPr="00250456">
        <w:rPr>
          <w:rFonts w:ascii="Arial" w:hAnsi="Arial" w:cs="Arial"/>
          <w:sz w:val="24"/>
          <w:szCs w:val="24"/>
        </w:rPr>
        <w:t>Heyya</w:t>
      </w:r>
      <w:proofErr w:type="spellEnd"/>
      <w:r w:rsidRPr="00250456">
        <w:rPr>
          <w:rFonts w:ascii="Arial" w:hAnsi="Arial" w:cs="Arial"/>
          <w:sz w:val="24"/>
          <w:szCs w:val="24"/>
        </w:rPr>
        <w:t>, what are you doing");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</w:r>
      <w:proofErr w:type="spellStart"/>
      <w:r w:rsidRPr="00250456">
        <w:rPr>
          <w:rFonts w:ascii="Arial" w:hAnsi="Arial" w:cs="Arial"/>
          <w:sz w:val="24"/>
          <w:szCs w:val="24"/>
        </w:rPr>
        <w:t>myReusableCode</w:t>
      </w:r>
      <w:proofErr w:type="spellEnd"/>
      <w:r w:rsidRPr="00250456">
        <w:rPr>
          <w:rFonts w:ascii="Arial" w:hAnsi="Arial" w:cs="Arial"/>
          <w:sz w:val="24"/>
          <w:szCs w:val="24"/>
        </w:rPr>
        <w:t>();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Function Arguments</w:t>
      </w:r>
      <w:r w:rsidRPr="00250456">
        <w:rPr>
          <w:rFonts w:ascii="Arial" w:hAnsi="Arial" w:cs="Arial"/>
          <w:sz w:val="24"/>
          <w:szCs w:val="24"/>
        </w:rPr>
        <w:br/>
        <w:t>Functions can take inputs (parameters) called arguments.</w:t>
      </w:r>
      <w:r w:rsidRPr="00250456">
        <w:rPr>
          <w:rFonts w:ascii="Arial" w:hAnsi="Arial" w:cs="Arial"/>
          <w:sz w:val="24"/>
          <w:szCs w:val="24"/>
        </w:rPr>
        <w:br/>
        <w:t>Example:</w:t>
      </w:r>
      <w:r w:rsidRPr="00250456">
        <w:rPr>
          <w:rFonts w:ascii="Arial" w:hAnsi="Arial" w:cs="Arial"/>
          <w:sz w:val="24"/>
          <w:szCs w:val="24"/>
        </w:rPr>
        <w:br/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myCodeWithArgs</w:t>
      </w:r>
      <w:proofErr w:type="spellEnd"/>
      <w:r w:rsidRPr="00250456">
        <w:rPr>
          <w:rFonts w:ascii="Arial" w:hAnsi="Arial" w:cs="Arial"/>
          <w:sz w:val="24"/>
          <w:szCs w:val="24"/>
        </w:rPr>
        <w:t>(a, b) { console.log(a + b); }</w:t>
      </w:r>
      <w:r w:rsidRPr="00250456">
        <w:rPr>
          <w:rFonts w:ascii="Arial" w:hAnsi="Arial" w:cs="Arial"/>
          <w:sz w:val="24"/>
          <w:szCs w:val="24"/>
        </w:rPr>
        <w:br/>
      </w:r>
      <w:proofErr w:type="spellStart"/>
      <w:r w:rsidRPr="00250456">
        <w:rPr>
          <w:rFonts w:ascii="Arial" w:hAnsi="Arial" w:cs="Arial"/>
          <w:sz w:val="24"/>
          <w:szCs w:val="24"/>
        </w:rPr>
        <w:t>myCodeWithArgs</w:t>
      </w:r>
      <w:proofErr w:type="spellEnd"/>
      <w:r w:rsidRPr="00250456">
        <w:rPr>
          <w:rFonts w:ascii="Arial" w:hAnsi="Arial" w:cs="Arial"/>
          <w:sz w:val="24"/>
          <w:szCs w:val="24"/>
        </w:rPr>
        <w:t>(10, 5); // 15</w:t>
      </w:r>
    </w:p>
    <w:p w14:paraId="1A12B2DA" w14:textId="77777777" w:rsidR="003C64CC" w:rsidRPr="00250456" w:rsidRDefault="003C64CC" w:rsidP="00250456">
      <w:pPr>
        <w:pStyle w:val="Heading2"/>
      </w:pPr>
      <w:r w:rsidRPr="00250456">
        <w:t>15. Scope (Global vs Local)</w:t>
      </w:r>
    </w:p>
    <w:p w14:paraId="5A64160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• Global Scope: Variables declared outside of a function are global. If var is used outside a function, it is global.</w:t>
      </w:r>
      <w:r w:rsidRPr="00250456">
        <w:rPr>
          <w:rFonts w:ascii="Arial" w:hAnsi="Arial" w:cs="Arial"/>
          <w:sz w:val="24"/>
          <w:szCs w:val="24"/>
        </w:rPr>
        <w:br/>
        <w:t>• Local Scope: Variables declared inside a function are local to that function only.</w:t>
      </w:r>
      <w:r w:rsidRPr="00250456">
        <w:rPr>
          <w:rFonts w:ascii="Arial" w:hAnsi="Arial" w:cs="Arial"/>
          <w:sz w:val="24"/>
          <w:szCs w:val="24"/>
        </w:rPr>
        <w:br/>
        <w:t>• Undefined Value: A function that doesn’t return anything will return undefined by default.</w:t>
      </w:r>
    </w:p>
    <w:p w14:paraId="4CAD2923" w14:textId="77777777" w:rsidR="003C64CC" w:rsidRPr="00250456" w:rsidRDefault="003C64CC" w:rsidP="00250456">
      <w:pPr>
        <w:pStyle w:val="Heading2"/>
      </w:pPr>
      <w:r w:rsidRPr="00250456">
        <w:t>16. Return a Value from a Function with return</w:t>
      </w:r>
    </w:p>
    <w:p w14:paraId="2A0FF87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minusSeven</w:t>
      </w:r>
      <w:proofErr w:type="spellEnd"/>
      <w:r w:rsidRPr="00250456">
        <w:rPr>
          <w:rFonts w:ascii="Arial" w:hAnsi="Arial" w:cs="Arial"/>
          <w:sz w:val="24"/>
          <w:szCs w:val="24"/>
        </w:rPr>
        <w:t>(num) {</w:t>
      </w:r>
      <w:r w:rsidRPr="00250456">
        <w:rPr>
          <w:rFonts w:ascii="Arial" w:hAnsi="Arial" w:cs="Arial"/>
          <w:sz w:val="24"/>
          <w:szCs w:val="24"/>
        </w:rPr>
        <w:br/>
        <w:t xml:space="preserve">  return num - 7;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minusSeven</w:t>
      </w:r>
      <w:proofErr w:type="spellEnd"/>
      <w:r w:rsidRPr="00250456">
        <w:rPr>
          <w:rFonts w:ascii="Arial" w:hAnsi="Arial" w:cs="Arial"/>
          <w:sz w:val="24"/>
          <w:szCs w:val="24"/>
        </w:rPr>
        <w:t>(10));</w:t>
      </w:r>
      <w:r w:rsidRPr="00250456">
        <w:rPr>
          <w:rFonts w:ascii="Arial" w:hAnsi="Arial" w:cs="Arial"/>
          <w:sz w:val="24"/>
          <w:szCs w:val="24"/>
        </w:rPr>
        <w:br/>
        <w:t>// Output: 3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timesFive</w:t>
      </w:r>
      <w:proofErr w:type="spellEnd"/>
      <w:r w:rsidRPr="00250456">
        <w:rPr>
          <w:rFonts w:ascii="Arial" w:hAnsi="Arial" w:cs="Arial"/>
          <w:sz w:val="24"/>
          <w:szCs w:val="24"/>
        </w:rPr>
        <w:t>(num) {</w:t>
      </w:r>
      <w:r w:rsidRPr="00250456">
        <w:rPr>
          <w:rFonts w:ascii="Arial" w:hAnsi="Arial" w:cs="Arial"/>
          <w:sz w:val="24"/>
          <w:szCs w:val="24"/>
        </w:rPr>
        <w:br/>
        <w:t xml:space="preserve">  return num * 5;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timesFive</w:t>
      </w:r>
      <w:proofErr w:type="spellEnd"/>
      <w:r w:rsidRPr="00250456">
        <w:rPr>
          <w:rFonts w:ascii="Arial" w:hAnsi="Arial" w:cs="Arial"/>
          <w:sz w:val="24"/>
          <w:szCs w:val="24"/>
        </w:rPr>
        <w:t>(3));</w:t>
      </w:r>
      <w:r w:rsidRPr="00250456">
        <w:rPr>
          <w:rFonts w:ascii="Arial" w:hAnsi="Arial" w:cs="Arial"/>
          <w:sz w:val="24"/>
          <w:szCs w:val="24"/>
        </w:rPr>
        <w:br/>
        <w:t>// Output: 15</w:t>
      </w:r>
    </w:p>
    <w:p w14:paraId="41BB8B0D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17. Undefined Value Returned</w:t>
      </w:r>
    </w:p>
    <w:p w14:paraId="52D256CD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addSix</w:t>
      </w:r>
      <w:proofErr w:type="spellEnd"/>
      <w:r w:rsidRPr="00250456">
        <w:rPr>
          <w:rFonts w:ascii="Arial" w:hAnsi="Arial" w:cs="Arial"/>
          <w:sz w:val="24"/>
          <w:szCs w:val="24"/>
        </w:rPr>
        <w:t>() {</w:t>
      </w:r>
      <w:r w:rsidRPr="00250456">
        <w:rPr>
          <w:rFonts w:ascii="Arial" w:hAnsi="Arial" w:cs="Arial"/>
          <w:sz w:val="24"/>
          <w:szCs w:val="24"/>
        </w:rPr>
        <w:br/>
        <w:t xml:space="preserve">  sum += 6;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// No return value → Answer would be undefined.</w:t>
      </w:r>
    </w:p>
    <w:p w14:paraId="6A58D195" w14:textId="77777777" w:rsidR="003C64CC" w:rsidRPr="00250456" w:rsidRDefault="003C64CC" w:rsidP="00250456">
      <w:pPr>
        <w:pStyle w:val="Heading2"/>
      </w:pPr>
      <w:r w:rsidRPr="00250456">
        <w:lastRenderedPageBreak/>
        <w:t>18. Assignment with a Returned Value</w:t>
      </w:r>
    </w:p>
    <w:p w14:paraId="6C6D3C89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var changed = 0;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function change(num) {</w:t>
      </w:r>
      <w:r w:rsidRPr="00250456">
        <w:rPr>
          <w:rFonts w:ascii="Arial" w:hAnsi="Arial" w:cs="Arial"/>
          <w:sz w:val="24"/>
          <w:szCs w:val="24"/>
        </w:rPr>
        <w:br/>
        <w:t xml:space="preserve">  return (num + 5) / 3;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changed = change(10);</w:t>
      </w:r>
      <w:r w:rsidRPr="00250456">
        <w:rPr>
          <w:rFonts w:ascii="Arial" w:hAnsi="Arial" w:cs="Arial"/>
          <w:sz w:val="24"/>
          <w:szCs w:val="24"/>
        </w:rPr>
        <w:br/>
        <w:t>// changed = (10 + 5) / 3 = 5</w:t>
      </w:r>
    </w:p>
    <w:p w14:paraId="35B833D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19. Stand in Line (Queue Example)</w:t>
      </w:r>
    </w:p>
    <w:p w14:paraId="76A920C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nextInLine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arr</w:t>
      </w:r>
      <w:proofErr w:type="spellEnd"/>
      <w:r w:rsidRPr="00250456">
        <w:rPr>
          <w:rFonts w:ascii="Arial" w:hAnsi="Arial" w:cs="Arial"/>
          <w:sz w:val="24"/>
          <w:szCs w:val="24"/>
        </w:rPr>
        <w:t>, item) {</w:t>
      </w:r>
      <w:r w:rsidRPr="00250456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250456">
        <w:rPr>
          <w:rFonts w:ascii="Arial" w:hAnsi="Arial" w:cs="Arial"/>
          <w:sz w:val="24"/>
          <w:szCs w:val="24"/>
        </w:rPr>
        <w:t>arr.push</w:t>
      </w:r>
      <w:proofErr w:type="spellEnd"/>
      <w:r w:rsidRPr="00250456">
        <w:rPr>
          <w:rFonts w:ascii="Arial" w:hAnsi="Arial" w:cs="Arial"/>
          <w:sz w:val="24"/>
          <w:szCs w:val="24"/>
        </w:rPr>
        <w:t>(item);</w:t>
      </w:r>
      <w:r w:rsidRPr="00250456">
        <w:rPr>
          <w:rFonts w:ascii="Arial" w:hAnsi="Arial" w:cs="Arial"/>
          <w:sz w:val="24"/>
          <w:szCs w:val="24"/>
        </w:rPr>
        <w:br/>
        <w:t xml:space="preserve">  return </w:t>
      </w:r>
      <w:proofErr w:type="spellStart"/>
      <w:r w:rsidRPr="00250456">
        <w:rPr>
          <w:rFonts w:ascii="Arial" w:hAnsi="Arial" w:cs="Arial"/>
          <w:sz w:val="24"/>
          <w:szCs w:val="24"/>
        </w:rPr>
        <w:t>arr.shift</w:t>
      </w:r>
      <w:proofErr w:type="spellEnd"/>
      <w:r w:rsidRPr="00250456">
        <w:rPr>
          <w:rFonts w:ascii="Arial" w:hAnsi="Arial" w:cs="Arial"/>
          <w:sz w:val="24"/>
          <w:szCs w:val="24"/>
        </w:rPr>
        <w:t>();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 xml:space="preserve">let </w:t>
      </w:r>
      <w:proofErr w:type="spellStart"/>
      <w:r w:rsidRPr="00250456">
        <w:rPr>
          <w:rFonts w:ascii="Arial" w:hAnsi="Arial" w:cs="Arial"/>
          <w:sz w:val="24"/>
          <w:szCs w:val="24"/>
        </w:rPr>
        <w:t>testArr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[1, 2, 3, 4, 5];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 xml:space="preserve">console.log("Before: " + </w:t>
      </w:r>
      <w:proofErr w:type="spellStart"/>
      <w:r w:rsidRPr="00250456">
        <w:rPr>
          <w:rFonts w:ascii="Arial" w:hAnsi="Arial" w:cs="Arial"/>
          <w:sz w:val="24"/>
          <w:szCs w:val="24"/>
        </w:rPr>
        <w:t>JSON.stringify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testArr</w:t>
      </w:r>
      <w:proofErr w:type="spellEnd"/>
      <w:r w:rsidRPr="00250456">
        <w:rPr>
          <w:rFonts w:ascii="Arial" w:hAnsi="Arial" w:cs="Arial"/>
          <w:sz w:val="24"/>
          <w:szCs w:val="24"/>
        </w:rPr>
        <w:t>));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nextInLine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testArr</w:t>
      </w:r>
      <w:proofErr w:type="spellEnd"/>
      <w:r w:rsidRPr="00250456">
        <w:rPr>
          <w:rFonts w:ascii="Arial" w:hAnsi="Arial" w:cs="Arial"/>
          <w:sz w:val="24"/>
          <w:szCs w:val="24"/>
        </w:rPr>
        <w:t>, 6));</w:t>
      </w:r>
      <w:r w:rsidRPr="00250456">
        <w:rPr>
          <w:rFonts w:ascii="Arial" w:hAnsi="Arial" w:cs="Arial"/>
          <w:sz w:val="24"/>
          <w:szCs w:val="24"/>
        </w:rPr>
        <w:br/>
        <w:t xml:space="preserve">console.log("After: " + </w:t>
      </w:r>
      <w:proofErr w:type="spellStart"/>
      <w:r w:rsidRPr="00250456">
        <w:rPr>
          <w:rFonts w:ascii="Arial" w:hAnsi="Arial" w:cs="Arial"/>
          <w:sz w:val="24"/>
          <w:szCs w:val="24"/>
        </w:rPr>
        <w:t>JSON.stringify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testArr</w:t>
      </w:r>
      <w:proofErr w:type="spellEnd"/>
      <w:r w:rsidRPr="00250456">
        <w:rPr>
          <w:rFonts w:ascii="Arial" w:hAnsi="Arial" w:cs="Arial"/>
          <w:sz w:val="24"/>
          <w:szCs w:val="24"/>
        </w:rPr>
        <w:t>));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// Before: [1, 2, 3, 4, 5]</w:t>
      </w:r>
      <w:r w:rsidRPr="00250456">
        <w:rPr>
          <w:rFonts w:ascii="Arial" w:hAnsi="Arial" w:cs="Arial"/>
          <w:sz w:val="24"/>
          <w:szCs w:val="24"/>
        </w:rPr>
        <w:br/>
        <w:t>// Returned: 1</w:t>
      </w:r>
      <w:r w:rsidRPr="00250456">
        <w:rPr>
          <w:rFonts w:ascii="Arial" w:hAnsi="Arial" w:cs="Arial"/>
          <w:sz w:val="24"/>
          <w:szCs w:val="24"/>
        </w:rPr>
        <w:br/>
        <w:t>// After: [2, 3, 4, 5, 6]</w:t>
      </w:r>
    </w:p>
    <w:p w14:paraId="515A9D06" w14:textId="77777777" w:rsidR="003C64CC" w:rsidRPr="00250456" w:rsidRDefault="003C64CC" w:rsidP="00250456">
      <w:pPr>
        <w:pStyle w:val="Heading2"/>
      </w:pPr>
      <w:r w:rsidRPr="00250456">
        <w:t>20. Boolean Values</w:t>
      </w:r>
    </w:p>
    <w:p w14:paraId="1C46D469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welcomeToBooleans</w:t>
      </w:r>
      <w:proofErr w:type="spellEnd"/>
      <w:r w:rsidRPr="00250456">
        <w:rPr>
          <w:rFonts w:ascii="Arial" w:hAnsi="Arial" w:cs="Arial"/>
          <w:sz w:val="24"/>
          <w:szCs w:val="24"/>
        </w:rPr>
        <w:t>() {</w:t>
      </w:r>
      <w:r w:rsidRPr="00250456">
        <w:rPr>
          <w:rFonts w:ascii="Arial" w:hAnsi="Arial" w:cs="Arial"/>
          <w:sz w:val="24"/>
          <w:szCs w:val="24"/>
        </w:rPr>
        <w:br/>
        <w:t xml:space="preserve">  return true;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644F82D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21. Use Conditional Logic with if Statements</w:t>
      </w:r>
    </w:p>
    <w:p w14:paraId="595AF22E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trueOrFalse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wasThatTrue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wasThatTrue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  return "Yes, that was true";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"No, that was not true";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trueOrFalse</w:t>
      </w:r>
      <w:proofErr w:type="spellEnd"/>
      <w:r w:rsidRPr="00250456">
        <w:rPr>
          <w:rFonts w:ascii="Arial" w:hAnsi="Arial" w:cs="Arial"/>
          <w:sz w:val="24"/>
          <w:szCs w:val="24"/>
        </w:rPr>
        <w:t>(true));</w:t>
      </w:r>
      <w:r w:rsidRPr="00250456">
        <w:rPr>
          <w:rFonts w:ascii="Arial" w:hAnsi="Arial" w:cs="Arial"/>
          <w:sz w:val="24"/>
          <w:szCs w:val="24"/>
        </w:rPr>
        <w:br/>
        <w:t xml:space="preserve">// Output: "Yes, that was true" </w:t>
      </w:r>
    </w:p>
    <w:p w14:paraId="1109AF85" w14:textId="77777777" w:rsidR="003C64CC" w:rsidRPr="00250456" w:rsidRDefault="003C64CC" w:rsidP="00250456">
      <w:pPr>
        <w:pStyle w:val="Heading2"/>
      </w:pPr>
      <w:r w:rsidRPr="00250456">
        <w:t>22. Comparison with the Equality Operator</w:t>
      </w:r>
    </w:p>
    <w:p w14:paraId="3B9F4EDE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testEqual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== 12) {</w:t>
      </w:r>
      <w:r w:rsidRPr="00250456">
        <w:rPr>
          <w:rFonts w:ascii="Arial" w:hAnsi="Arial" w:cs="Arial"/>
          <w:sz w:val="24"/>
          <w:szCs w:val="24"/>
        </w:rPr>
        <w:br/>
        <w:t xml:space="preserve">    return "Equal";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"Not Equal";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testEqual</w:t>
      </w:r>
      <w:proofErr w:type="spellEnd"/>
      <w:r w:rsidRPr="00250456">
        <w:rPr>
          <w:rFonts w:ascii="Arial" w:hAnsi="Arial" w:cs="Arial"/>
          <w:sz w:val="24"/>
          <w:szCs w:val="24"/>
        </w:rPr>
        <w:t>(12));</w:t>
      </w:r>
      <w:r w:rsidRPr="00250456">
        <w:rPr>
          <w:rFonts w:ascii="Arial" w:hAnsi="Arial" w:cs="Arial"/>
          <w:sz w:val="24"/>
          <w:szCs w:val="24"/>
        </w:rPr>
        <w:br/>
        <w:t xml:space="preserve">// Output: "Equal" </w:t>
      </w:r>
    </w:p>
    <w:p w14:paraId="69A17469" w14:textId="77777777" w:rsidR="003C64CC" w:rsidRPr="00250456" w:rsidRDefault="003C64CC" w:rsidP="00250456">
      <w:pPr>
        <w:pStyle w:val="Heading2"/>
      </w:pPr>
      <w:r w:rsidRPr="00250456">
        <w:t>23. Comparison with the Strict Equality Operator</w:t>
      </w:r>
    </w:p>
    <w:p w14:paraId="71FBD135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// Strict equal sign is ===</w:t>
      </w:r>
      <w:r w:rsidRPr="00250456">
        <w:rPr>
          <w:rFonts w:ascii="Arial" w:hAnsi="Arial" w:cs="Arial"/>
          <w:sz w:val="24"/>
          <w:szCs w:val="24"/>
        </w:rPr>
        <w:br/>
        <w:t>// Strict equality does not do type conversion.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>12 === 12    // true</w:t>
      </w:r>
      <w:r w:rsidRPr="00250456">
        <w:rPr>
          <w:rFonts w:ascii="Arial" w:hAnsi="Arial" w:cs="Arial"/>
          <w:sz w:val="24"/>
          <w:szCs w:val="24"/>
        </w:rPr>
        <w:br/>
        <w:t>12 === "12"  // false</w:t>
      </w:r>
      <w:r w:rsidRPr="00250456">
        <w:rPr>
          <w:rFonts w:ascii="Arial" w:hAnsi="Arial" w:cs="Arial"/>
          <w:sz w:val="24"/>
          <w:szCs w:val="24"/>
        </w:rPr>
        <w:br/>
        <w:t>12 == "12"   // true</w:t>
      </w:r>
    </w:p>
    <w:p w14:paraId="6495E220" w14:textId="77777777" w:rsidR="003C64CC" w:rsidRPr="00250456" w:rsidRDefault="003C64CC" w:rsidP="00250456">
      <w:pPr>
        <w:pStyle w:val="Heading2"/>
      </w:pPr>
      <w:r w:rsidRPr="00250456">
        <w:t>24. Comparison with the Inequality Operator</w:t>
      </w:r>
    </w:p>
    <w:p w14:paraId="6510D9D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testNotEqual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!= 12) {</w:t>
      </w:r>
      <w:r w:rsidRPr="00250456">
        <w:rPr>
          <w:rFonts w:ascii="Arial" w:hAnsi="Arial" w:cs="Arial"/>
          <w:sz w:val="24"/>
          <w:szCs w:val="24"/>
        </w:rPr>
        <w:br/>
        <w:t xml:space="preserve">    return "Not Equal";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"Equal";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5281DC61" w14:textId="77777777" w:rsidR="003C64CC" w:rsidRPr="00250456" w:rsidRDefault="003C64CC" w:rsidP="00250456">
      <w:pPr>
        <w:pStyle w:val="Heading2"/>
      </w:pPr>
      <w:r w:rsidRPr="00250456">
        <w:t>25. Comparison with Greater Than Operator</w:t>
      </w:r>
    </w:p>
    <w:p w14:paraId="5AF055D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testGreaterThan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&gt; 7) {</w:t>
      </w:r>
      <w:r w:rsidRPr="00250456">
        <w:rPr>
          <w:rFonts w:ascii="Arial" w:hAnsi="Arial" w:cs="Arial"/>
          <w:sz w:val="24"/>
          <w:szCs w:val="24"/>
        </w:rPr>
        <w:br/>
        <w:t xml:space="preserve">    return "Greater than 7";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&gt; 2) {</w:t>
      </w:r>
      <w:r w:rsidRPr="00250456">
        <w:rPr>
          <w:rFonts w:ascii="Arial" w:hAnsi="Arial" w:cs="Arial"/>
          <w:sz w:val="24"/>
          <w:szCs w:val="24"/>
        </w:rPr>
        <w:br/>
        <w:t xml:space="preserve">    return "Greater than 2";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"2 or less";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5119384C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</w:p>
    <w:p w14:paraId="4F91A1BC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</w:p>
    <w:p w14:paraId="20F6993E" w14:textId="77777777" w:rsidR="003C64CC" w:rsidRPr="00250456" w:rsidRDefault="003C64CC" w:rsidP="00250456">
      <w:pPr>
        <w:pStyle w:val="Heading2"/>
      </w:pPr>
      <w:r w:rsidRPr="00250456">
        <w:t>26. Comparison with Equality</w:t>
      </w:r>
    </w:p>
    <w:p w14:paraId="2F61A13D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testEqual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== 12) {             // == checks equality of values (with type conversion)</w:t>
      </w:r>
      <w:r w:rsidRPr="00250456">
        <w:rPr>
          <w:rFonts w:ascii="Arial" w:hAnsi="Arial" w:cs="Arial"/>
          <w:sz w:val="24"/>
          <w:szCs w:val="24"/>
        </w:rPr>
        <w:br/>
        <w:t xml:space="preserve">    return "Equal";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"Not Equal";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testEqual</w:t>
      </w:r>
      <w:proofErr w:type="spellEnd"/>
      <w:r w:rsidRPr="00250456">
        <w:rPr>
          <w:rFonts w:ascii="Arial" w:hAnsi="Arial" w:cs="Arial"/>
          <w:sz w:val="24"/>
          <w:szCs w:val="24"/>
        </w:rPr>
        <w:t>(10));   // "Not Equal" because 10 != 12</w:t>
      </w:r>
    </w:p>
    <w:p w14:paraId="4F736019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The == operator compares values, converting types if needed</w:t>
      </w:r>
      <w:hyperlink r:id="rId6" w:anchor=":~:text=It%20is%20type%20coercion%2C%20which,If%C2%A0both%20operands%20are">
        <w:r w:rsidRPr="00250456">
          <w:rPr>
            <w:rStyle w:val="Hyperlink"/>
            <w:rFonts w:ascii="Arial" w:hAnsi="Arial" w:cs="Arial"/>
            <w:sz w:val="24"/>
            <w:szCs w:val="24"/>
          </w:rPr>
          <w:t>[1]</w:t>
        </w:r>
      </w:hyperlink>
      <w:r w:rsidRPr="00250456">
        <w:rPr>
          <w:rFonts w:ascii="Arial" w:hAnsi="Arial" w:cs="Arial"/>
          <w:sz w:val="24"/>
          <w:szCs w:val="24"/>
        </w:rPr>
        <w:t>.</w:t>
      </w:r>
    </w:p>
    <w:p w14:paraId="183A8F1A" w14:textId="77777777" w:rsidR="003C64CC" w:rsidRPr="00250456" w:rsidRDefault="003C64CC" w:rsidP="00250456">
      <w:pPr>
        <w:pStyle w:val="Heading2"/>
      </w:pPr>
      <w:bookmarkStart w:id="4" w:name="strict-equality"/>
      <w:bookmarkEnd w:id="1"/>
      <w:r w:rsidRPr="00250456">
        <w:t>27. Strict Equality</w:t>
      </w:r>
    </w:p>
    <w:p w14:paraId="1990A121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testStrict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=== 7) {             // === checks value *and* type (no conversion)</w:t>
      </w:r>
      <w:r w:rsidRPr="00250456">
        <w:rPr>
          <w:rFonts w:ascii="Arial" w:hAnsi="Arial" w:cs="Arial"/>
          <w:sz w:val="24"/>
          <w:szCs w:val="24"/>
        </w:rPr>
        <w:br/>
        <w:t xml:space="preserve">    return "Equal";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"Not Equal";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testStrict</w:t>
      </w:r>
      <w:proofErr w:type="spellEnd"/>
      <w:r w:rsidRPr="00250456">
        <w:rPr>
          <w:rFonts w:ascii="Arial" w:hAnsi="Arial" w:cs="Arial"/>
          <w:sz w:val="24"/>
          <w:szCs w:val="24"/>
        </w:rPr>
        <w:t>(10));   // "Not Equal" (10 is not strictly equal to 7)</w:t>
      </w:r>
    </w:p>
    <w:p w14:paraId="5C8229CE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The === operator is a strict (identity) equality: both value and type must match.</w:t>
      </w:r>
    </w:p>
    <w:p w14:paraId="088AB43B" w14:textId="77777777" w:rsidR="003C64CC" w:rsidRPr="00250456" w:rsidRDefault="003C64CC" w:rsidP="00250456">
      <w:pPr>
        <w:pStyle w:val="Heading2"/>
      </w:pPr>
      <w:bookmarkStart w:id="5" w:name="comparison-with-inequality"/>
      <w:bookmarkEnd w:id="4"/>
      <w:r w:rsidRPr="00250456">
        <w:t>28. Comparison with Inequality</w:t>
      </w:r>
    </w:p>
    <w:p w14:paraId="4C310098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testNotEqual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!= 99) {             // != checks inequality of values (with type conversion)</w:t>
      </w:r>
      <w:r w:rsidRPr="00250456">
        <w:rPr>
          <w:rFonts w:ascii="Arial" w:hAnsi="Arial" w:cs="Arial"/>
          <w:sz w:val="24"/>
          <w:szCs w:val="24"/>
        </w:rPr>
        <w:br/>
        <w:t xml:space="preserve">    return "Not Equal";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"Equal";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testNotEqual</w:t>
      </w:r>
      <w:proofErr w:type="spellEnd"/>
      <w:r w:rsidRPr="00250456">
        <w:rPr>
          <w:rFonts w:ascii="Arial" w:hAnsi="Arial" w:cs="Arial"/>
          <w:sz w:val="24"/>
          <w:szCs w:val="24"/>
        </w:rPr>
        <w:t>(99)); // "Equal" because 99 == 99</w:t>
      </w:r>
    </w:p>
    <w:p w14:paraId="0EF093CC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The != operator is the loose inequality (opposite of ==) with type conversion.</w:t>
      </w:r>
    </w:p>
    <w:p w14:paraId="3E62C503" w14:textId="77777777" w:rsidR="003C64CC" w:rsidRPr="00250456" w:rsidRDefault="003C64CC" w:rsidP="00250456">
      <w:pPr>
        <w:pStyle w:val="Heading2"/>
      </w:pPr>
      <w:bookmarkStart w:id="6" w:name="strict-inequality"/>
      <w:bookmarkEnd w:id="5"/>
      <w:r w:rsidRPr="00250456">
        <w:t>29. Strict Inequality</w:t>
      </w:r>
    </w:p>
    <w:p w14:paraId="6E2CDE00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testStrictNotEqual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!== 17) {            // !== checks inequality without type conversion</w:t>
      </w:r>
      <w:r w:rsidRPr="00250456">
        <w:rPr>
          <w:rFonts w:ascii="Arial" w:hAnsi="Arial" w:cs="Arial"/>
          <w:sz w:val="24"/>
          <w:szCs w:val="24"/>
        </w:rPr>
        <w:br/>
        <w:t xml:space="preserve">    return "Not Equal";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"Equal";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testStrictNotEqual</w:t>
      </w:r>
      <w:proofErr w:type="spellEnd"/>
      <w:r w:rsidRPr="00250456">
        <w:rPr>
          <w:rFonts w:ascii="Arial" w:hAnsi="Arial" w:cs="Arial"/>
          <w:sz w:val="24"/>
          <w:szCs w:val="24"/>
        </w:rPr>
        <w:t>(17)); // "Equal" because 17 === 17</w:t>
      </w:r>
    </w:p>
    <w:p w14:paraId="4A4DA501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The !== operator is the strict (identity) inequality: no conversion, must differ in value or type0.</w:t>
      </w:r>
    </w:p>
    <w:p w14:paraId="1FBFECB5" w14:textId="77777777" w:rsidR="003C64CC" w:rsidRPr="00250456" w:rsidRDefault="003C64CC" w:rsidP="00250456">
      <w:pPr>
        <w:pStyle w:val="Heading2"/>
      </w:pPr>
      <w:bookmarkStart w:id="7" w:name="greater-than-less-than"/>
      <w:bookmarkEnd w:id="6"/>
      <w:r w:rsidRPr="00250456">
        <w:t>30. Greater Than &amp; Less Than</w:t>
      </w:r>
    </w:p>
    <w:p w14:paraId="20E8B153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compareSize</w:t>
      </w:r>
      <w:proofErr w:type="spellEnd"/>
      <w:r w:rsidRPr="00250456">
        <w:rPr>
          <w:rFonts w:ascii="Arial" w:hAnsi="Arial" w:cs="Arial"/>
          <w:sz w:val="24"/>
          <w:szCs w:val="24"/>
        </w:rPr>
        <w:t>(a, b) {</w:t>
      </w:r>
      <w:r w:rsidRPr="00250456">
        <w:rPr>
          <w:rFonts w:ascii="Arial" w:hAnsi="Arial" w:cs="Arial"/>
          <w:sz w:val="24"/>
          <w:szCs w:val="24"/>
        </w:rPr>
        <w:br/>
        <w:t xml:space="preserve">  if (a &gt; b) {                 // greater than</w:t>
      </w:r>
      <w:r w:rsidRPr="00250456">
        <w:rPr>
          <w:rFonts w:ascii="Arial" w:hAnsi="Arial" w:cs="Arial"/>
          <w:sz w:val="24"/>
          <w:szCs w:val="24"/>
        </w:rPr>
        <w:br/>
        <w:t xml:space="preserve">    return "a &gt; b";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"a &lt;= b";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compareSize</w:t>
      </w:r>
      <w:proofErr w:type="spellEnd"/>
      <w:r w:rsidRPr="00250456">
        <w:rPr>
          <w:rFonts w:ascii="Arial" w:hAnsi="Arial" w:cs="Arial"/>
          <w:sz w:val="24"/>
          <w:szCs w:val="24"/>
        </w:rPr>
        <w:t>(5, 3)); // "a &gt; b"</w:t>
      </w:r>
    </w:p>
    <w:p w14:paraId="19E7814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compareRange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&gt;= 20) {             // greater than or equal to</w:t>
      </w:r>
      <w:r w:rsidRPr="00250456">
        <w:rPr>
          <w:rFonts w:ascii="Arial" w:hAnsi="Arial" w:cs="Arial"/>
          <w:sz w:val="24"/>
          <w:szCs w:val="24"/>
        </w:rPr>
        <w:br/>
        <w:t xml:space="preserve">    return "20 or Over";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&lt;= 19) {             // less than or equal to</w:t>
      </w:r>
      <w:r w:rsidRPr="00250456">
        <w:rPr>
          <w:rFonts w:ascii="Arial" w:hAnsi="Arial" w:cs="Arial"/>
          <w:sz w:val="24"/>
          <w:szCs w:val="24"/>
        </w:rPr>
        <w:br/>
        <w:t xml:space="preserve">    return "Under 20";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compareRange</w:t>
      </w:r>
      <w:proofErr w:type="spellEnd"/>
      <w:r w:rsidRPr="00250456">
        <w:rPr>
          <w:rFonts w:ascii="Arial" w:hAnsi="Arial" w:cs="Arial"/>
          <w:sz w:val="24"/>
          <w:szCs w:val="24"/>
        </w:rPr>
        <w:t>(10));  // "Under 20"</w:t>
      </w:r>
    </w:p>
    <w:p w14:paraId="6156C573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Standard numeric comparisons (&gt;, &gt;=, &lt;, &lt;=) work normally.</w:t>
      </w:r>
    </w:p>
    <w:p w14:paraId="58E1AC03" w14:textId="77777777" w:rsidR="003C64CC" w:rsidRPr="00250456" w:rsidRDefault="003C64CC" w:rsidP="00250456">
      <w:pPr>
        <w:pStyle w:val="Heading2"/>
      </w:pPr>
      <w:bookmarkStart w:id="8" w:name="logical-and"/>
      <w:bookmarkEnd w:id="7"/>
      <w:r w:rsidRPr="00250456">
        <w:t>31. Logical AND (&amp;&amp;)</w:t>
      </w:r>
    </w:p>
    <w:p w14:paraId="6490C3C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logicalAnd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&gt;= 25 &amp;&amp; 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&lt;= 50) { // both conditions must be true</w:t>
      </w:r>
      <w:r w:rsidRPr="00250456">
        <w:rPr>
          <w:rFonts w:ascii="Arial" w:hAnsi="Arial" w:cs="Arial"/>
          <w:sz w:val="24"/>
          <w:szCs w:val="24"/>
        </w:rPr>
        <w:br/>
        <w:t xml:space="preserve">    return "Yes";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"No";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logicalAnd</w:t>
      </w:r>
      <w:proofErr w:type="spellEnd"/>
      <w:r w:rsidRPr="00250456">
        <w:rPr>
          <w:rFonts w:ascii="Arial" w:hAnsi="Arial" w:cs="Arial"/>
          <w:sz w:val="24"/>
          <w:szCs w:val="24"/>
        </w:rPr>
        <w:t>(30));     // "Yes"</w:t>
      </w:r>
    </w:p>
    <w:p w14:paraId="20B2CD0F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&amp;&amp; returns true if both sides are true.</w:t>
      </w:r>
    </w:p>
    <w:p w14:paraId="06717B4A" w14:textId="77777777" w:rsidR="003C64CC" w:rsidRPr="00250456" w:rsidRDefault="003C64CC" w:rsidP="00250456">
      <w:pPr>
        <w:pStyle w:val="Heading2"/>
      </w:pPr>
      <w:bookmarkStart w:id="9" w:name="logical-or"/>
      <w:bookmarkEnd w:id="8"/>
      <w:r w:rsidRPr="00250456">
        <w:t>32. Logical OR (||)</w:t>
      </w:r>
    </w:p>
    <w:p w14:paraId="4A937A4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logicalOr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&lt; 10 || 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&gt; 20) {   // one or both conditions true</w:t>
      </w:r>
      <w:r w:rsidRPr="00250456">
        <w:rPr>
          <w:rFonts w:ascii="Arial" w:hAnsi="Arial" w:cs="Arial"/>
          <w:sz w:val="24"/>
          <w:szCs w:val="24"/>
        </w:rPr>
        <w:br/>
        <w:t xml:space="preserve">    return "Outside";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 xml:space="preserve">  return "Inside";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logicalOr</w:t>
      </w:r>
      <w:proofErr w:type="spellEnd"/>
      <w:r w:rsidRPr="00250456">
        <w:rPr>
          <w:rFonts w:ascii="Arial" w:hAnsi="Arial" w:cs="Arial"/>
          <w:sz w:val="24"/>
          <w:szCs w:val="24"/>
        </w:rPr>
        <w:t>(25));      // "Outside"</w:t>
      </w:r>
    </w:p>
    <w:p w14:paraId="16C60E8B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|| returns true if at least one side is true.</w:t>
      </w:r>
    </w:p>
    <w:p w14:paraId="4728B8CC" w14:textId="77777777" w:rsidR="003C64CC" w:rsidRPr="00250456" w:rsidRDefault="003C64CC" w:rsidP="00250456">
      <w:pPr>
        <w:pStyle w:val="Heading2"/>
      </w:pPr>
      <w:bookmarkStart w:id="10" w:name="if-statements"/>
      <w:bookmarkEnd w:id="9"/>
      <w:r w:rsidRPr="00250456">
        <w:t>33. If Statements</w:t>
      </w:r>
    </w:p>
    <w:p w14:paraId="00463CD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if (true) {</w:t>
      </w:r>
      <w:r w:rsidRPr="00250456">
        <w:rPr>
          <w:rFonts w:ascii="Arial" w:hAnsi="Arial" w:cs="Arial"/>
          <w:sz w:val="24"/>
          <w:szCs w:val="24"/>
        </w:rPr>
        <w:br/>
        <w:t xml:space="preserve">  console.log("Condition is true");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21987F3D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An if executes its block when the condition is truthy.</w:t>
      </w:r>
    </w:p>
    <w:p w14:paraId="7256020D" w14:textId="77777777" w:rsidR="003C64CC" w:rsidRPr="00250456" w:rsidRDefault="003C64CC" w:rsidP="00250456">
      <w:pPr>
        <w:pStyle w:val="Heading2"/>
      </w:pPr>
      <w:bookmarkStart w:id="11" w:name="if...else"/>
      <w:bookmarkEnd w:id="10"/>
      <w:r w:rsidRPr="00250456">
        <w:t>34. If...Else</w:t>
      </w:r>
    </w:p>
    <w:p w14:paraId="6899B278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testElse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&gt; 5) {</w:t>
      </w:r>
      <w:r w:rsidRPr="00250456">
        <w:rPr>
          <w:rFonts w:ascii="Arial" w:hAnsi="Arial" w:cs="Arial"/>
          <w:sz w:val="24"/>
          <w:szCs w:val="24"/>
        </w:rPr>
        <w:br/>
        <w:t xml:space="preserve">    return "Over 5";</w:t>
      </w:r>
      <w:r w:rsidRPr="00250456">
        <w:rPr>
          <w:rFonts w:ascii="Arial" w:hAnsi="Arial" w:cs="Arial"/>
          <w:sz w:val="24"/>
          <w:szCs w:val="24"/>
        </w:rPr>
        <w:br/>
        <w:t xml:space="preserve">  } else {</w:t>
      </w:r>
      <w:r w:rsidRPr="00250456">
        <w:rPr>
          <w:rFonts w:ascii="Arial" w:hAnsi="Arial" w:cs="Arial"/>
          <w:sz w:val="24"/>
          <w:szCs w:val="24"/>
        </w:rPr>
        <w:br/>
        <w:t xml:space="preserve">    return "5 or Under";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testElse</w:t>
      </w:r>
      <w:proofErr w:type="spellEnd"/>
      <w:r w:rsidRPr="00250456">
        <w:rPr>
          <w:rFonts w:ascii="Arial" w:hAnsi="Arial" w:cs="Arial"/>
          <w:sz w:val="24"/>
          <w:szCs w:val="24"/>
        </w:rPr>
        <w:t>(4));        // "5 or Under"</w:t>
      </w:r>
    </w:p>
    <w:p w14:paraId="6B60884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else runs when the if condition is false.</w:t>
      </w:r>
    </w:p>
    <w:p w14:paraId="7158C7BC" w14:textId="77777777" w:rsidR="003C64CC" w:rsidRPr="00250456" w:rsidRDefault="003C64CC" w:rsidP="00250456">
      <w:pPr>
        <w:pStyle w:val="Heading2"/>
      </w:pPr>
      <w:bookmarkStart w:id="12" w:name="else-if"/>
      <w:bookmarkEnd w:id="11"/>
      <w:r w:rsidRPr="00250456">
        <w:t>35. Else If</w:t>
      </w:r>
    </w:p>
    <w:p w14:paraId="75F35D1F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testElseIf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&gt; 10) {</w:t>
      </w:r>
      <w:r w:rsidRPr="00250456">
        <w:rPr>
          <w:rFonts w:ascii="Arial" w:hAnsi="Arial" w:cs="Arial"/>
          <w:sz w:val="24"/>
          <w:szCs w:val="24"/>
        </w:rPr>
        <w:br/>
        <w:t xml:space="preserve">    return "Greater than 10";</w:t>
      </w:r>
      <w:r w:rsidRPr="00250456">
        <w:rPr>
          <w:rFonts w:ascii="Arial" w:hAnsi="Arial" w:cs="Arial"/>
          <w:sz w:val="24"/>
          <w:szCs w:val="24"/>
        </w:rPr>
        <w:br/>
        <w:t xml:space="preserve">  } else if 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&lt; 5) {</w:t>
      </w:r>
      <w:r w:rsidRPr="00250456">
        <w:rPr>
          <w:rFonts w:ascii="Arial" w:hAnsi="Arial" w:cs="Arial"/>
          <w:sz w:val="24"/>
          <w:szCs w:val="24"/>
        </w:rPr>
        <w:br/>
        <w:t xml:space="preserve">    return "Less than 5";</w:t>
      </w:r>
      <w:r w:rsidRPr="00250456">
        <w:rPr>
          <w:rFonts w:ascii="Arial" w:hAnsi="Arial" w:cs="Arial"/>
          <w:sz w:val="24"/>
          <w:szCs w:val="24"/>
        </w:rPr>
        <w:br/>
        <w:t xml:space="preserve">  } else {</w:t>
      </w:r>
      <w:r w:rsidRPr="00250456">
        <w:rPr>
          <w:rFonts w:ascii="Arial" w:hAnsi="Arial" w:cs="Arial"/>
          <w:sz w:val="24"/>
          <w:szCs w:val="24"/>
        </w:rPr>
        <w:br/>
        <w:t xml:space="preserve">    return "Between 5 and 10";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testElseIf</w:t>
      </w:r>
      <w:proofErr w:type="spellEnd"/>
      <w:r w:rsidRPr="00250456">
        <w:rPr>
          <w:rFonts w:ascii="Arial" w:hAnsi="Arial" w:cs="Arial"/>
          <w:sz w:val="24"/>
          <w:szCs w:val="24"/>
        </w:rPr>
        <w:t>(7));      // "Between 5 and 10"</w:t>
      </w:r>
    </w:p>
    <w:p w14:paraId="144868C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Chaining if, else if, and else handles multiple cases.</w:t>
      </w:r>
    </w:p>
    <w:p w14:paraId="38E826CF" w14:textId="77777777" w:rsidR="003C64CC" w:rsidRPr="00250456" w:rsidRDefault="003C64CC" w:rsidP="00250456">
      <w:pPr>
        <w:pStyle w:val="Heading2"/>
      </w:pPr>
      <w:bookmarkStart w:id="13" w:name="golf-code-chained-ifelse"/>
      <w:bookmarkEnd w:id="12"/>
      <w:r w:rsidRPr="00250456">
        <w:t>36. Golf Code (chained if/else)</w:t>
      </w:r>
    </w:p>
    <w:p w14:paraId="3D25937D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golfScore</w:t>
      </w:r>
      <w:proofErr w:type="spellEnd"/>
      <w:r w:rsidRPr="00250456">
        <w:rPr>
          <w:rFonts w:ascii="Arial" w:hAnsi="Arial" w:cs="Arial"/>
          <w:sz w:val="24"/>
          <w:szCs w:val="24"/>
        </w:rPr>
        <w:t>(par, strokes) {</w:t>
      </w:r>
      <w:r w:rsidRPr="00250456">
        <w:rPr>
          <w:rFonts w:ascii="Arial" w:hAnsi="Arial" w:cs="Arial"/>
          <w:sz w:val="24"/>
          <w:szCs w:val="24"/>
        </w:rPr>
        <w:br/>
        <w:t xml:space="preserve">  if (strokes == 1) {</w:t>
      </w:r>
      <w:r w:rsidRPr="00250456">
        <w:rPr>
          <w:rFonts w:ascii="Arial" w:hAnsi="Arial" w:cs="Arial"/>
          <w:sz w:val="24"/>
          <w:szCs w:val="24"/>
        </w:rPr>
        <w:br/>
        <w:t xml:space="preserve">    return "Hole-in-one!";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 xml:space="preserve">  } else if (strokes &lt;= par - 2) {</w:t>
      </w:r>
      <w:r w:rsidRPr="00250456">
        <w:rPr>
          <w:rFonts w:ascii="Arial" w:hAnsi="Arial" w:cs="Arial"/>
          <w:sz w:val="24"/>
          <w:szCs w:val="24"/>
        </w:rPr>
        <w:br/>
        <w:t xml:space="preserve">    return "Eagle";</w:t>
      </w:r>
      <w:r w:rsidRPr="00250456">
        <w:rPr>
          <w:rFonts w:ascii="Arial" w:hAnsi="Arial" w:cs="Arial"/>
          <w:sz w:val="24"/>
          <w:szCs w:val="24"/>
        </w:rPr>
        <w:br/>
        <w:t xml:space="preserve">  } else if (strokes == par - 1) {</w:t>
      </w:r>
      <w:r w:rsidRPr="00250456">
        <w:rPr>
          <w:rFonts w:ascii="Arial" w:hAnsi="Arial" w:cs="Arial"/>
          <w:sz w:val="24"/>
          <w:szCs w:val="24"/>
        </w:rPr>
        <w:br/>
        <w:t xml:space="preserve">    return "Birdie";</w:t>
      </w:r>
      <w:r w:rsidRPr="00250456">
        <w:rPr>
          <w:rFonts w:ascii="Arial" w:hAnsi="Arial" w:cs="Arial"/>
          <w:sz w:val="24"/>
          <w:szCs w:val="24"/>
        </w:rPr>
        <w:br/>
        <w:t xml:space="preserve">  } else if (strokes == par) {</w:t>
      </w:r>
      <w:r w:rsidRPr="00250456">
        <w:rPr>
          <w:rFonts w:ascii="Arial" w:hAnsi="Arial" w:cs="Arial"/>
          <w:sz w:val="24"/>
          <w:szCs w:val="24"/>
        </w:rPr>
        <w:br/>
        <w:t xml:space="preserve">    return "Par";</w:t>
      </w:r>
      <w:r w:rsidRPr="00250456">
        <w:rPr>
          <w:rFonts w:ascii="Arial" w:hAnsi="Arial" w:cs="Arial"/>
          <w:sz w:val="24"/>
          <w:szCs w:val="24"/>
        </w:rPr>
        <w:br/>
        <w:t xml:space="preserve">  } else if (strokes == par + 1) {</w:t>
      </w:r>
      <w:r w:rsidRPr="00250456">
        <w:rPr>
          <w:rFonts w:ascii="Arial" w:hAnsi="Arial" w:cs="Arial"/>
          <w:sz w:val="24"/>
          <w:szCs w:val="24"/>
        </w:rPr>
        <w:br/>
        <w:t xml:space="preserve">    return "Bogey";</w:t>
      </w:r>
      <w:r w:rsidRPr="00250456">
        <w:rPr>
          <w:rFonts w:ascii="Arial" w:hAnsi="Arial" w:cs="Arial"/>
          <w:sz w:val="24"/>
          <w:szCs w:val="24"/>
        </w:rPr>
        <w:br/>
        <w:t xml:space="preserve">  } else {</w:t>
      </w:r>
      <w:r w:rsidRPr="00250456">
        <w:rPr>
          <w:rFonts w:ascii="Arial" w:hAnsi="Arial" w:cs="Arial"/>
          <w:sz w:val="24"/>
          <w:szCs w:val="24"/>
        </w:rPr>
        <w:br/>
        <w:t xml:space="preserve">    return "Double Bogey or worse";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golfScore</w:t>
      </w:r>
      <w:proofErr w:type="spellEnd"/>
      <w:r w:rsidRPr="00250456">
        <w:rPr>
          <w:rFonts w:ascii="Arial" w:hAnsi="Arial" w:cs="Arial"/>
          <w:sz w:val="24"/>
          <w:szCs w:val="24"/>
        </w:rPr>
        <w:t>(5, 4));    // "Birdie"</w:t>
      </w:r>
    </w:p>
    <w:p w14:paraId="6597F667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Multiple branches to handle scoring rules.</w:t>
      </w:r>
    </w:p>
    <w:p w14:paraId="11D4BF03" w14:textId="77777777" w:rsidR="003C64CC" w:rsidRPr="00250456" w:rsidRDefault="003C64CC" w:rsidP="00250456">
      <w:pPr>
        <w:pStyle w:val="Heading2"/>
      </w:pPr>
      <w:bookmarkStart w:id="14" w:name="switch-statements"/>
      <w:bookmarkEnd w:id="13"/>
      <w:r w:rsidRPr="00250456">
        <w:t>37. Switch Statements</w:t>
      </w:r>
    </w:p>
    <w:p w14:paraId="29B097A7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caseInSwitch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var answer = "";</w:t>
      </w:r>
      <w:r w:rsidRPr="00250456">
        <w:rPr>
          <w:rFonts w:ascii="Arial" w:hAnsi="Arial" w:cs="Arial"/>
          <w:sz w:val="24"/>
          <w:szCs w:val="24"/>
        </w:rPr>
        <w:br/>
        <w:t xml:space="preserve">  switch(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  case 1:</w:t>
      </w:r>
      <w:r w:rsidRPr="00250456">
        <w:rPr>
          <w:rFonts w:ascii="Arial" w:hAnsi="Arial" w:cs="Arial"/>
          <w:sz w:val="24"/>
          <w:szCs w:val="24"/>
        </w:rPr>
        <w:br/>
        <w:t xml:space="preserve">      answer = "alpha";</w:t>
      </w:r>
      <w:r w:rsidRPr="00250456">
        <w:rPr>
          <w:rFonts w:ascii="Arial" w:hAnsi="Arial" w:cs="Arial"/>
          <w:sz w:val="24"/>
          <w:szCs w:val="24"/>
        </w:rPr>
        <w:br/>
        <w:t xml:space="preserve">      break;</w:t>
      </w:r>
      <w:r w:rsidRPr="00250456">
        <w:rPr>
          <w:rFonts w:ascii="Arial" w:hAnsi="Arial" w:cs="Arial"/>
          <w:sz w:val="24"/>
          <w:szCs w:val="24"/>
        </w:rPr>
        <w:br/>
        <w:t xml:space="preserve">    case 2:</w:t>
      </w:r>
      <w:r w:rsidRPr="00250456">
        <w:rPr>
          <w:rFonts w:ascii="Arial" w:hAnsi="Arial" w:cs="Arial"/>
          <w:sz w:val="24"/>
          <w:szCs w:val="24"/>
        </w:rPr>
        <w:br/>
        <w:t xml:space="preserve">      answer = "beta";</w:t>
      </w:r>
      <w:r w:rsidRPr="00250456">
        <w:rPr>
          <w:rFonts w:ascii="Arial" w:hAnsi="Arial" w:cs="Arial"/>
          <w:sz w:val="24"/>
          <w:szCs w:val="24"/>
        </w:rPr>
        <w:br/>
        <w:t xml:space="preserve">      break;</w:t>
      </w:r>
      <w:r w:rsidRPr="00250456">
        <w:rPr>
          <w:rFonts w:ascii="Arial" w:hAnsi="Arial" w:cs="Arial"/>
          <w:sz w:val="24"/>
          <w:szCs w:val="24"/>
        </w:rPr>
        <w:br/>
        <w:t xml:space="preserve">    case 3:</w:t>
      </w:r>
      <w:r w:rsidRPr="00250456">
        <w:rPr>
          <w:rFonts w:ascii="Arial" w:hAnsi="Arial" w:cs="Arial"/>
          <w:sz w:val="24"/>
          <w:szCs w:val="24"/>
        </w:rPr>
        <w:br/>
        <w:t xml:space="preserve">      answer = "gamma";</w:t>
      </w:r>
      <w:r w:rsidRPr="00250456">
        <w:rPr>
          <w:rFonts w:ascii="Arial" w:hAnsi="Arial" w:cs="Arial"/>
          <w:sz w:val="24"/>
          <w:szCs w:val="24"/>
        </w:rPr>
        <w:br/>
        <w:t xml:space="preserve">      break;</w:t>
      </w:r>
      <w:r w:rsidRPr="00250456">
        <w:rPr>
          <w:rFonts w:ascii="Arial" w:hAnsi="Arial" w:cs="Arial"/>
          <w:sz w:val="24"/>
          <w:szCs w:val="24"/>
        </w:rPr>
        <w:br/>
        <w:t xml:space="preserve">    case 4:</w:t>
      </w:r>
      <w:r w:rsidRPr="00250456">
        <w:rPr>
          <w:rFonts w:ascii="Arial" w:hAnsi="Arial" w:cs="Arial"/>
          <w:sz w:val="24"/>
          <w:szCs w:val="24"/>
        </w:rPr>
        <w:br/>
        <w:t xml:space="preserve">      answer = "delta";</w:t>
      </w:r>
      <w:r w:rsidRPr="00250456">
        <w:rPr>
          <w:rFonts w:ascii="Arial" w:hAnsi="Arial" w:cs="Arial"/>
          <w:sz w:val="24"/>
          <w:szCs w:val="24"/>
        </w:rPr>
        <w:br/>
        <w:t xml:space="preserve">      break;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answer;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caseInSwitch</w:t>
      </w:r>
      <w:proofErr w:type="spellEnd"/>
      <w:r w:rsidRPr="00250456">
        <w:rPr>
          <w:rFonts w:ascii="Arial" w:hAnsi="Arial" w:cs="Arial"/>
          <w:sz w:val="24"/>
          <w:szCs w:val="24"/>
        </w:rPr>
        <w:t>(1));    // "alpha"</w:t>
      </w:r>
    </w:p>
    <w:p w14:paraId="76B6B908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switch compares the expression to each case value. Don’t forget break.</w:t>
      </w:r>
    </w:p>
    <w:p w14:paraId="5AE5602A" w14:textId="77777777" w:rsidR="003C64CC" w:rsidRPr="00250456" w:rsidRDefault="003C64CC" w:rsidP="00250456">
      <w:pPr>
        <w:pStyle w:val="Heading2"/>
      </w:pPr>
      <w:bookmarkStart w:id="15" w:name="multiple-identical-options"/>
      <w:bookmarkEnd w:id="14"/>
      <w:r w:rsidRPr="00250456">
        <w:t>38. Multiple Identical Options</w:t>
      </w:r>
    </w:p>
    <w:p w14:paraId="2CA719A1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sequentialSizes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var answer = "";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 xml:space="preserve">  switch(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  case 1:</w:t>
      </w:r>
      <w:r w:rsidRPr="00250456">
        <w:rPr>
          <w:rFonts w:ascii="Arial" w:hAnsi="Arial" w:cs="Arial"/>
          <w:sz w:val="24"/>
          <w:szCs w:val="24"/>
        </w:rPr>
        <w:br/>
        <w:t xml:space="preserve">    case 2:</w:t>
      </w:r>
      <w:r w:rsidRPr="00250456">
        <w:rPr>
          <w:rFonts w:ascii="Arial" w:hAnsi="Arial" w:cs="Arial"/>
          <w:sz w:val="24"/>
          <w:szCs w:val="24"/>
        </w:rPr>
        <w:br/>
        <w:t xml:space="preserve">    case 3:</w:t>
      </w:r>
      <w:r w:rsidRPr="00250456">
        <w:rPr>
          <w:rFonts w:ascii="Arial" w:hAnsi="Arial" w:cs="Arial"/>
          <w:sz w:val="24"/>
          <w:szCs w:val="24"/>
        </w:rPr>
        <w:br/>
        <w:t xml:space="preserve">      answer = "Low";</w:t>
      </w:r>
      <w:r w:rsidRPr="00250456">
        <w:rPr>
          <w:rFonts w:ascii="Arial" w:hAnsi="Arial" w:cs="Arial"/>
          <w:sz w:val="24"/>
          <w:szCs w:val="24"/>
        </w:rPr>
        <w:br/>
        <w:t xml:space="preserve">      break;</w:t>
      </w:r>
      <w:r w:rsidRPr="00250456">
        <w:rPr>
          <w:rFonts w:ascii="Arial" w:hAnsi="Arial" w:cs="Arial"/>
          <w:sz w:val="24"/>
          <w:szCs w:val="24"/>
        </w:rPr>
        <w:br/>
        <w:t xml:space="preserve">    case 4:</w:t>
      </w:r>
      <w:r w:rsidRPr="00250456">
        <w:rPr>
          <w:rFonts w:ascii="Arial" w:hAnsi="Arial" w:cs="Arial"/>
          <w:sz w:val="24"/>
          <w:szCs w:val="24"/>
        </w:rPr>
        <w:br/>
        <w:t xml:space="preserve">    case 5:</w:t>
      </w:r>
      <w:r w:rsidRPr="00250456">
        <w:rPr>
          <w:rFonts w:ascii="Arial" w:hAnsi="Arial" w:cs="Arial"/>
          <w:sz w:val="24"/>
          <w:szCs w:val="24"/>
        </w:rPr>
        <w:br/>
        <w:t xml:space="preserve">    case 6:</w:t>
      </w:r>
      <w:r w:rsidRPr="00250456">
        <w:rPr>
          <w:rFonts w:ascii="Arial" w:hAnsi="Arial" w:cs="Arial"/>
          <w:sz w:val="24"/>
          <w:szCs w:val="24"/>
        </w:rPr>
        <w:br/>
        <w:t xml:space="preserve">      answer = "Mid";</w:t>
      </w:r>
      <w:r w:rsidRPr="00250456">
        <w:rPr>
          <w:rFonts w:ascii="Arial" w:hAnsi="Arial" w:cs="Arial"/>
          <w:sz w:val="24"/>
          <w:szCs w:val="24"/>
        </w:rPr>
        <w:br/>
        <w:t xml:space="preserve">      break;</w:t>
      </w:r>
      <w:r w:rsidRPr="00250456">
        <w:rPr>
          <w:rFonts w:ascii="Arial" w:hAnsi="Arial" w:cs="Arial"/>
          <w:sz w:val="24"/>
          <w:szCs w:val="24"/>
        </w:rPr>
        <w:br/>
        <w:t xml:space="preserve">    case 7:</w:t>
      </w:r>
      <w:r w:rsidRPr="00250456">
        <w:rPr>
          <w:rFonts w:ascii="Arial" w:hAnsi="Arial" w:cs="Arial"/>
          <w:sz w:val="24"/>
          <w:szCs w:val="24"/>
        </w:rPr>
        <w:br/>
        <w:t xml:space="preserve">    case 8:</w:t>
      </w:r>
      <w:r w:rsidRPr="00250456">
        <w:rPr>
          <w:rFonts w:ascii="Arial" w:hAnsi="Arial" w:cs="Arial"/>
          <w:sz w:val="24"/>
          <w:szCs w:val="24"/>
        </w:rPr>
        <w:br/>
        <w:t xml:space="preserve">    case 9:</w:t>
      </w:r>
      <w:r w:rsidRPr="00250456">
        <w:rPr>
          <w:rFonts w:ascii="Arial" w:hAnsi="Arial" w:cs="Arial"/>
          <w:sz w:val="24"/>
          <w:szCs w:val="24"/>
        </w:rPr>
        <w:br/>
        <w:t xml:space="preserve">      answer = "High";</w:t>
      </w:r>
      <w:r w:rsidRPr="00250456">
        <w:rPr>
          <w:rFonts w:ascii="Arial" w:hAnsi="Arial" w:cs="Arial"/>
          <w:sz w:val="24"/>
          <w:szCs w:val="24"/>
        </w:rPr>
        <w:br/>
        <w:t xml:space="preserve">      break;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answer;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sequentialSizes</w:t>
      </w:r>
      <w:proofErr w:type="spellEnd"/>
      <w:r w:rsidRPr="00250456">
        <w:rPr>
          <w:rFonts w:ascii="Arial" w:hAnsi="Arial" w:cs="Arial"/>
          <w:sz w:val="24"/>
          <w:szCs w:val="24"/>
        </w:rPr>
        <w:t>(2)); // "Low"</w:t>
      </w:r>
    </w:p>
    <w:p w14:paraId="218EFE5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Cases can stack without code to group outcomes.</w:t>
      </w:r>
    </w:p>
    <w:p w14:paraId="05BF588C" w14:textId="77777777" w:rsidR="003C64CC" w:rsidRPr="00250456" w:rsidRDefault="003C64CC" w:rsidP="00250456">
      <w:pPr>
        <w:pStyle w:val="Heading2"/>
      </w:pPr>
      <w:bookmarkStart w:id="16" w:name="replacing-ifelse-with-switch"/>
      <w:bookmarkEnd w:id="15"/>
      <w:r w:rsidRPr="00250456">
        <w:t>39. Replacing If/Else with Switch</w:t>
      </w:r>
    </w:p>
    <w:p w14:paraId="18B4B4A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chainToSwitch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var answer = "";</w:t>
      </w:r>
      <w:r w:rsidRPr="00250456">
        <w:rPr>
          <w:rFonts w:ascii="Arial" w:hAnsi="Arial" w:cs="Arial"/>
          <w:sz w:val="24"/>
          <w:szCs w:val="24"/>
        </w:rPr>
        <w:br/>
        <w:t xml:space="preserve">  switch(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  case "bob":</w:t>
      </w:r>
      <w:r w:rsidRPr="00250456">
        <w:rPr>
          <w:rFonts w:ascii="Arial" w:hAnsi="Arial" w:cs="Arial"/>
          <w:sz w:val="24"/>
          <w:szCs w:val="24"/>
        </w:rPr>
        <w:br/>
        <w:t xml:space="preserve">      answer = "Marley";</w:t>
      </w:r>
      <w:r w:rsidRPr="00250456">
        <w:rPr>
          <w:rFonts w:ascii="Arial" w:hAnsi="Arial" w:cs="Arial"/>
          <w:sz w:val="24"/>
          <w:szCs w:val="24"/>
        </w:rPr>
        <w:br/>
        <w:t xml:space="preserve">      break;</w:t>
      </w:r>
      <w:r w:rsidRPr="00250456">
        <w:rPr>
          <w:rFonts w:ascii="Arial" w:hAnsi="Arial" w:cs="Arial"/>
          <w:sz w:val="24"/>
          <w:szCs w:val="24"/>
        </w:rPr>
        <w:br/>
        <w:t xml:space="preserve">    case 42:</w:t>
      </w:r>
      <w:r w:rsidRPr="00250456">
        <w:rPr>
          <w:rFonts w:ascii="Arial" w:hAnsi="Arial" w:cs="Arial"/>
          <w:sz w:val="24"/>
          <w:szCs w:val="24"/>
        </w:rPr>
        <w:br/>
        <w:t xml:space="preserve">      answer = "The Answer";</w:t>
      </w:r>
      <w:r w:rsidRPr="00250456">
        <w:rPr>
          <w:rFonts w:ascii="Arial" w:hAnsi="Arial" w:cs="Arial"/>
          <w:sz w:val="24"/>
          <w:szCs w:val="24"/>
        </w:rPr>
        <w:br/>
        <w:t xml:space="preserve">      break;</w:t>
      </w:r>
      <w:r w:rsidRPr="00250456">
        <w:rPr>
          <w:rFonts w:ascii="Arial" w:hAnsi="Arial" w:cs="Arial"/>
          <w:sz w:val="24"/>
          <w:szCs w:val="24"/>
        </w:rPr>
        <w:br/>
        <w:t xml:space="preserve">    case 1:</w:t>
      </w:r>
      <w:r w:rsidRPr="00250456">
        <w:rPr>
          <w:rFonts w:ascii="Arial" w:hAnsi="Arial" w:cs="Arial"/>
          <w:sz w:val="24"/>
          <w:szCs w:val="24"/>
        </w:rPr>
        <w:br/>
        <w:t xml:space="preserve">      answer = "There is no #1";</w:t>
      </w:r>
      <w:r w:rsidRPr="00250456">
        <w:rPr>
          <w:rFonts w:ascii="Arial" w:hAnsi="Arial" w:cs="Arial"/>
          <w:sz w:val="24"/>
          <w:szCs w:val="24"/>
        </w:rPr>
        <w:br/>
        <w:t xml:space="preserve">      break;</w:t>
      </w:r>
      <w:r w:rsidRPr="00250456">
        <w:rPr>
          <w:rFonts w:ascii="Arial" w:hAnsi="Arial" w:cs="Arial"/>
          <w:sz w:val="24"/>
          <w:szCs w:val="24"/>
        </w:rPr>
        <w:br/>
        <w:t xml:space="preserve">    case 99:</w:t>
      </w:r>
      <w:r w:rsidRPr="00250456">
        <w:rPr>
          <w:rFonts w:ascii="Arial" w:hAnsi="Arial" w:cs="Arial"/>
          <w:sz w:val="24"/>
          <w:szCs w:val="24"/>
        </w:rPr>
        <w:br/>
        <w:t xml:space="preserve">      answer = "Missed me by this much!";</w:t>
      </w:r>
      <w:r w:rsidRPr="00250456">
        <w:rPr>
          <w:rFonts w:ascii="Arial" w:hAnsi="Arial" w:cs="Arial"/>
          <w:sz w:val="24"/>
          <w:szCs w:val="24"/>
        </w:rPr>
        <w:br/>
        <w:t xml:space="preserve">      break;</w:t>
      </w:r>
      <w:r w:rsidRPr="00250456">
        <w:rPr>
          <w:rFonts w:ascii="Arial" w:hAnsi="Arial" w:cs="Arial"/>
          <w:sz w:val="24"/>
          <w:szCs w:val="24"/>
        </w:rPr>
        <w:br/>
        <w:t xml:space="preserve">    case 7:</w:t>
      </w:r>
      <w:r w:rsidRPr="00250456">
        <w:rPr>
          <w:rFonts w:ascii="Arial" w:hAnsi="Arial" w:cs="Arial"/>
          <w:sz w:val="24"/>
          <w:szCs w:val="24"/>
        </w:rPr>
        <w:br/>
        <w:t xml:space="preserve">      answer = "Ate Nine";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answer;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67830A3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Functionally equivalent to many if/else statements.</w:t>
      </w:r>
    </w:p>
    <w:p w14:paraId="292BA584" w14:textId="77777777" w:rsidR="003C64CC" w:rsidRPr="00250456" w:rsidRDefault="003C64CC" w:rsidP="00250456">
      <w:pPr>
        <w:pStyle w:val="Heading2"/>
      </w:pPr>
      <w:bookmarkStart w:id="17" w:name="returning-boolean-values-from-functions"/>
      <w:bookmarkEnd w:id="16"/>
      <w:r w:rsidRPr="00250456">
        <w:t>40. Returning Boolean Values from Functions</w:t>
      </w:r>
    </w:p>
    <w:p w14:paraId="0A798203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isLess</w:t>
      </w:r>
      <w:proofErr w:type="spellEnd"/>
      <w:r w:rsidRPr="00250456">
        <w:rPr>
          <w:rFonts w:ascii="Arial" w:hAnsi="Arial" w:cs="Arial"/>
          <w:sz w:val="24"/>
          <w:szCs w:val="24"/>
        </w:rPr>
        <w:t>(a, b) {</w:t>
      </w:r>
      <w:r w:rsidRPr="00250456">
        <w:rPr>
          <w:rFonts w:ascii="Arial" w:hAnsi="Arial" w:cs="Arial"/>
          <w:sz w:val="24"/>
          <w:szCs w:val="24"/>
        </w:rPr>
        <w:br/>
        <w:t xml:space="preserve">  return a &lt; b;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isLess</w:t>
      </w:r>
      <w:proofErr w:type="spellEnd"/>
      <w:r w:rsidRPr="00250456">
        <w:rPr>
          <w:rFonts w:ascii="Arial" w:hAnsi="Arial" w:cs="Arial"/>
          <w:sz w:val="24"/>
          <w:szCs w:val="24"/>
        </w:rPr>
        <w:t>(10, 15));     // true</w:t>
      </w:r>
    </w:p>
    <w:p w14:paraId="727D646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Directly returning a comparison result.</w:t>
      </w:r>
    </w:p>
    <w:p w14:paraId="4F8105C0" w14:textId="77777777" w:rsidR="003C64CC" w:rsidRPr="00250456" w:rsidRDefault="003C64CC" w:rsidP="00250456">
      <w:pPr>
        <w:pStyle w:val="Heading2"/>
      </w:pPr>
      <w:bookmarkStart w:id="18" w:name="return-early-pattern"/>
      <w:bookmarkEnd w:id="17"/>
      <w:r w:rsidRPr="00250456">
        <w:t>41. Return Early Pattern</w:t>
      </w:r>
    </w:p>
    <w:p w14:paraId="23C68439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abTest</w:t>
      </w:r>
      <w:proofErr w:type="spellEnd"/>
      <w:r w:rsidRPr="00250456">
        <w:rPr>
          <w:rFonts w:ascii="Arial" w:hAnsi="Arial" w:cs="Arial"/>
          <w:sz w:val="24"/>
          <w:szCs w:val="24"/>
        </w:rPr>
        <w:t>(a, b) {</w:t>
      </w:r>
      <w:r w:rsidRPr="00250456">
        <w:rPr>
          <w:rFonts w:ascii="Arial" w:hAnsi="Arial" w:cs="Arial"/>
          <w:sz w:val="24"/>
          <w:szCs w:val="24"/>
        </w:rPr>
        <w:br/>
        <w:t xml:space="preserve">  if (a &lt; 0 || b &lt; 0) {</w:t>
      </w:r>
      <w:r w:rsidRPr="00250456">
        <w:rPr>
          <w:rFonts w:ascii="Arial" w:hAnsi="Arial" w:cs="Arial"/>
          <w:sz w:val="24"/>
          <w:szCs w:val="24"/>
        </w:rPr>
        <w:br/>
        <w:t xml:space="preserve">    return undefined;           // exit early on invalid input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// Rest of function...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11CB40A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Early return avoids nested ifs.</w:t>
      </w:r>
    </w:p>
    <w:p w14:paraId="3D7BCDC9" w14:textId="77777777" w:rsidR="003C64CC" w:rsidRPr="00250456" w:rsidRDefault="003C64CC" w:rsidP="00250456">
      <w:pPr>
        <w:pStyle w:val="Heading2"/>
      </w:pPr>
      <w:bookmarkStart w:id="19" w:name="counting-cards-switch-example"/>
      <w:bookmarkEnd w:id="18"/>
      <w:r w:rsidRPr="00250456">
        <w:t>42. Counting Cards (Switch Example)</w:t>
      </w:r>
    </w:p>
    <w:p w14:paraId="51927BAC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var count = 0;</w:t>
      </w:r>
      <w:r w:rsidRPr="00250456">
        <w:rPr>
          <w:rFonts w:ascii="Arial" w:hAnsi="Arial" w:cs="Arial"/>
          <w:sz w:val="24"/>
          <w:szCs w:val="24"/>
        </w:rPr>
        <w:br/>
        <w:t>function cc(card) {</w:t>
      </w:r>
      <w:r w:rsidRPr="00250456">
        <w:rPr>
          <w:rFonts w:ascii="Arial" w:hAnsi="Arial" w:cs="Arial"/>
          <w:sz w:val="24"/>
          <w:szCs w:val="24"/>
        </w:rPr>
        <w:br/>
        <w:t xml:space="preserve">  switch(card) {</w:t>
      </w:r>
      <w:r w:rsidRPr="00250456">
        <w:rPr>
          <w:rFonts w:ascii="Arial" w:hAnsi="Arial" w:cs="Arial"/>
          <w:sz w:val="24"/>
          <w:szCs w:val="24"/>
        </w:rPr>
        <w:br/>
        <w:t xml:space="preserve">    case 2:</w:t>
      </w:r>
      <w:r w:rsidRPr="00250456">
        <w:rPr>
          <w:rFonts w:ascii="Arial" w:hAnsi="Arial" w:cs="Arial"/>
          <w:sz w:val="24"/>
          <w:szCs w:val="24"/>
        </w:rPr>
        <w:br/>
        <w:t xml:space="preserve">    case 3:</w:t>
      </w:r>
      <w:r w:rsidRPr="00250456">
        <w:rPr>
          <w:rFonts w:ascii="Arial" w:hAnsi="Arial" w:cs="Arial"/>
          <w:sz w:val="24"/>
          <w:szCs w:val="24"/>
        </w:rPr>
        <w:br/>
        <w:t xml:space="preserve">    case 4:</w:t>
      </w:r>
      <w:r w:rsidRPr="00250456">
        <w:rPr>
          <w:rFonts w:ascii="Arial" w:hAnsi="Arial" w:cs="Arial"/>
          <w:sz w:val="24"/>
          <w:szCs w:val="24"/>
        </w:rPr>
        <w:br/>
        <w:t xml:space="preserve">    case 5:</w:t>
      </w:r>
      <w:r w:rsidRPr="00250456">
        <w:rPr>
          <w:rFonts w:ascii="Arial" w:hAnsi="Arial" w:cs="Arial"/>
          <w:sz w:val="24"/>
          <w:szCs w:val="24"/>
        </w:rPr>
        <w:br/>
        <w:t xml:space="preserve">    case 6:</w:t>
      </w:r>
      <w:r w:rsidRPr="00250456">
        <w:rPr>
          <w:rFonts w:ascii="Arial" w:hAnsi="Arial" w:cs="Arial"/>
          <w:sz w:val="24"/>
          <w:szCs w:val="24"/>
        </w:rPr>
        <w:br/>
        <w:t xml:space="preserve">      count++;</w:t>
      </w:r>
      <w:r w:rsidRPr="00250456">
        <w:rPr>
          <w:rFonts w:ascii="Arial" w:hAnsi="Arial" w:cs="Arial"/>
          <w:sz w:val="24"/>
          <w:szCs w:val="24"/>
        </w:rPr>
        <w:br/>
        <w:t xml:space="preserve">      break;</w:t>
      </w:r>
      <w:r w:rsidRPr="00250456">
        <w:rPr>
          <w:rFonts w:ascii="Arial" w:hAnsi="Arial" w:cs="Arial"/>
          <w:sz w:val="24"/>
          <w:szCs w:val="24"/>
        </w:rPr>
        <w:br/>
        <w:t xml:space="preserve">    case 10:</w:t>
      </w:r>
      <w:r w:rsidRPr="00250456">
        <w:rPr>
          <w:rFonts w:ascii="Arial" w:hAnsi="Arial" w:cs="Arial"/>
          <w:sz w:val="24"/>
          <w:szCs w:val="24"/>
        </w:rPr>
        <w:br/>
        <w:t xml:space="preserve">    case "J":</w:t>
      </w:r>
      <w:r w:rsidRPr="00250456">
        <w:rPr>
          <w:rFonts w:ascii="Arial" w:hAnsi="Arial" w:cs="Arial"/>
          <w:sz w:val="24"/>
          <w:szCs w:val="24"/>
        </w:rPr>
        <w:br/>
        <w:t xml:space="preserve">    case "Q":</w:t>
      </w:r>
      <w:r w:rsidRPr="00250456">
        <w:rPr>
          <w:rFonts w:ascii="Arial" w:hAnsi="Arial" w:cs="Arial"/>
          <w:sz w:val="24"/>
          <w:szCs w:val="24"/>
        </w:rPr>
        <w:br/>
        <w:t xml:space="preserve">    case "K":</w:t>
      </w:r>
      <w:r w:rsidRPr="00250456">
        <w:rPr>
          <w:rFonts w:ascii="Arial" w:hAnsi="Arial" w:cs="Arial"/>
          <w:sz w:val="24"/>
          <w:szCs w:val="24"/>
        </w:rPr>
        <w:br/>
        <w:t xml:space="preserve">    case "A":</w:t>
      </w:r>
      <w:r w:rsidRPr="00250456">
        <w:rPr>
          <w:rFonts w:ascii="Arial" w:hAnsi="Arial" w:cs="Arial"/>
          <w:sz w:val="24"/>
          <w:szCs w:val="24"/>
        </w:rPr>
        <w:br/>
        <w:t xml:space="preserve">      count--;</w:t>
      </w:r>
      <w:r w:rsidRPr="00250456">
        <w:rPr>
          <w:rFonts w:ascii="Arial" w:hAnsi="Arial" w:cs="Arial"/>
          <w:sz w:val="24"/>
          <w:szCs w:val="24"/>
        </w:rPr>
        <w:br/>
        <w:t xml:space="preserve">      break;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var </w:t>
      </w:r>
      <w:proofErr w:type="spellStart"/>
      <w:r w:rsidRPr="00250456">
        <w:rPr>
          <w:rFonts w:ascii="Arial" w:hAnsi="Arial" w:cs="Arial"/>
          <w:sz w:val="24"/>
          <w:szCs w:val="24"/>
        </w:rPr>
        <w:t>holdbet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'Hold';       // default decision</w:t>
      </w:r>
      <w:r w:rsidRPr="00250456">
        <w:rPr>
          <w:rFonts w:ascii="Arial" w:hAnsi="Arial" w:cs="Arial"/>
          <w:sz w:val="24"/>
          <w:szCs w:val="24"/>
        </w:rPr>
        <w:br/>
        <w:t xml:space="preserve">  if (count &gt; 0) {</w:t>
      </w:r>
      <w:r w:rsidRPr="00250456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250456">
        <w:rPr>
          <w:rFonts w:ascii="Arial" w:hAnsi="Arial" w:cs="Arial"/>
          <w:sz w:val="24"/>
          <w:szCs w:val="24"/>
        </w:rPr>
        <w:t>holdbet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'Bet';          // bet if count positive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count + " " + </w:t>
      </w:r>
      <w:proofErr w:type="spellStart"/>
      <w:r w:rsidRPr="00250456">
        <w:rPr>
          <w:rFonts w:ascii="Arial" w:hAnsi="Arial" w:cs="Arial"/>
          <w:sz w:val="24"/>
          <w:szCs w:val="24"/>
        </w:rPr>
        <w:t>holdbet</w:t>
      </w:r>
      <w:proofErr w:type="spellEnd"/>
      <w:r w:rsidRPr="00250456">
        <w:rPr>
          <w:rFonts w:ascii="Arial" w:hAnsi="Arial" w:cs="Arial"/>
          <w:sz w:val="24"/>
          <w:szCs w:val="24"/>
        </w:rPr>
        <w:t>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console.log(cc(2));           // "1 Bet"</w:t>
      </w:r>
      <w:r w:rsidRPr="00250456">
        <w:rPr>
          <w:rFonts w:ascii="Arial" w:hAnsi="Arial" w:cs="Arial"/>
          <w:sz w:val="24"/>
          <w:szCs w:val="24"/>
        </w:rPr>
        <w:br/>
        <w:t>console.log(cc(10));          // "0 Hold"</w:t>
      </w:r>
    </w:p>
    <w:p w14:paraId="7B9F65A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Updates a running count and returns a string like "1 Bet". No ternary used here.</w:t>
      </w:r>
    </w:p>
    <w:p w14:paraId="2D0B8E49" w14:textId="77777777" w:rsidR="003C64CC" w:rsidRPr="00250456" w:rsidRDefault="003C64CC" w:rsidP="00250456">
      <w:pPr>
        <w:pStyle w:val="Heading2"/>
      </w:pPr>
      <w:bookmarkStart w:id="20" w:name="build-javascript-objects"/>
      <w:bookmarkEnd w:id="19"/>
      <w:r w:rsidRPr="00250456">
        <w:t>43. Build JavaScript Objects</w:t>
      </w:r>
    </w:p>
    <w:p w14:paraId="2F5E5F76" w14:textId="2A74376E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ourDog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{</w:t>
      </w:r>
      <w:r w:rsidRPr="00250456">
        <w:rPr>
          <w:rFonts w:ascii="Arial" w:hAnsi="Arial" w:cs="Arial"/>
          <w:sz w:val="24"/>
          <w:szCs w:val="24"/>
        </w:rPr>
        <w:br/>
        <w:t xml:space="preserve">  "name": "Camper",</w:t>
      </w:r>
      <w:r w:rsidRPr="00250456">
        <w:rPr>
          <w:rFonts w:ascii="Arial" w:hAnsi="Arial" w:cs="Arial"/>
          <w:sz w:val="24"/>
          <w:szCs w:val="24"/>
        </w:rPr>
        <w:br/>
        <w:t xml:space="preserve">  "legs": 4,</w:t>
      </w:r>
      <w:r w:rsidRPr="00250456">
        <w:rPr>
          <w:rFonts w:ascii="Arial" w:hAnsi="Arial" w:cs="Arial"/>
          <w:sz w:val="24"/>
          <w:szCs w:val="24"/>
        </w:rPr>
        <w:br/>
        <w:t xml:space="preserve">  "tails": 1,</w:t>
      </w:r>
      <w:r w:rsidRPr="00250456">
        <w:rPr>
          <w:rFonts w:ascii="Arial" w:hAnsi="Arial" w:cs="Arial"/>
          <w:sz w:val="24"/>
          <w:szCs w:val="24"/>
        </w:rPr>
        <w:br/>
        <w:t xml:space="preserve">  "friends": ["everything"]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myDog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{</w:t>
      </w:r>
      <w:r w:rsidRPr="00250456">
        <w:rPr>
          <w:rFonts w:ascii="Arial" w:hAnsi="Arial" w:cs="Arial"/>
          <w:sz w:val="24"/>
          <w:szCs w:val="24"/>
        </w:rPr>
        <w:br/>
        <w:t xml:space="preserve">  name: "Quincy",</w:t>
      </w:r>
      <w:r w:rsidRPr="00250456">
        <w:rPr>
          <w:rFonts w:ascii="Arial" w:hAnsi="Arial" w:cs="Arial"/>
          <w:sz w:val="24"/>
          <w:szCs w:val="24"/>
        </w:rPr>
        <w:br/>
        <w:t xml:space="preserve">  legs: 3,</w:t>
      </w:r>
      <w:r w:rsidRPr="00250456">
        <w:rPr>
          <w:rFonts w:ascii="Arial" w:hAnsi="Arial" w:cs="Arial"/>
          <w:sz w:val="24"/>
          <w:szCs w:val="24"/>
        </w:rPr>
        <w:br/>
        <w:t xml:space="preserve">  tails: 2,</w:t>
      </w:r>
      <w:r w:rsidRPr="00250456">
        <w:rPr>
          <w:rFonts w:ascii="Arial" w:hAnsi="Arial" w:cs="Arial"/>
          <w:sz w:val="24"/>
          <w:szCs w:val="24"/>
        </w:rPr>
        <w:br/>
        <w:t xml:space="preserve">  friends: []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5280FCA5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Objects store </w:t>
      </w:r>
      <w:proofErr w:type="spellStart"/>
      <w:r w:rsidRPr="00250456">
        <w:rPr>
          <w:rFonts w:ascii="Arial" w:hAnsi="Arial" w:cs="Arial"/>
          <w:sz w:val="24"/>
          <w:szCs w:val="24"/>
        </w:rPr>
        <w:t>key:value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pairs. Keys can be quoted or unquoted strings.</w:t>
      </w:r>
    </w:p>
    <w:p w14:paraId="39692A6C" w14:textId="77777777" w:rsidR="003C64CC" w:rsidRPr="00250456" w:rsidRDefault="003C64CC" w:rsidP="00250456">
      <w:pPr>
        <w:pStyle w:val="Heading2"/>
      </w:pPr>
      <w:bookmarkStart w:id="21" w:name="X8a3c391e14f8cc05dfee6ba129aa37d72609bf3"/>
      <w:bookmarkEnd w:id="20"/>
      <w:r w:rsidRPr="00250456">
        <w:t>44. Accessing Object Properties with Dot Notation</w:t>
      </w:r>
    </w:p>
    <w:p w14:paraId="128D3AF8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testObj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{</w:t>
      </w:r>
      <w:r w:rsidRPr="00250456">
        <w:rPr>
          <w:rFonts w:ascii="Arial" w:hAnsi="Arial" w:cs="Arial"/>
          <w:sz w:val="24"/>
          <w:szCs w:val="24"/>
        </w:rPr>
        <w:br/>
        <w:t xml:space="preserve">  "hat": "ballcap",</w:t>
      </w:r>
      <w:r w:rsidRPr="00250456">
        <w:rPr>
          <w:rFonts w:ascii="Arial" w:hAnsi="Arial" w:cs="Arial"/>
          <w:sz w:val="24"/>
          <w:szCs w:val="24"/>
        </w:rPr>
        <w:br/>
        <w:t xml:space="preserve">  "shirt": "jersey",</w:t>
      </w:r>
      <w:r w:rsidRPr="00250456">
        <w:rPr>
          <w:rFonts w:ascii="Arial" w:hAnsi="Arial" w:cs="Arial"/>
          <w:sz w:val="24"/>
          <w:szCs w:val="24"/>
        </w:rPr>
        <w:br/>
        <w:t xml:space="preserve">  "shoes": "cleats"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hatValue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testObj.hat</w:t>
      </w:r>
      <w:proofErr w:type="spellEnd"/>
      <w:r w:rsidRPr="00250456">
        <w:rPr>
          <w:rFonts w:ascii="Arial" w:hAnsi="Arial" w:cs="Arial"/>
          <w:sz w:val="24"/>
          <w:szCs w:val="24"/>
        </w:rPr>
        <w:t>;   // "ballcap"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shirtValue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testObj.shirt</w:t>
      </w:r>
      <w:proofErr w:type="spellEnd"/>
      <w:r w:rsidRPr="00250456">
        <w:rPr>
          <w:rFonts w:ascii="Arial" w:hAnsi="Arial" w:cs="Arial"/>
          <w:sz w:val="24"/>
          <w:szCs w:val="24"/>
        </w:rPr>
        <w:t>; // "jersey"</w:t>
      </w:r>
    </w:p>
    <w:p w14:paraId="4F1BE561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250456">
        <w:rPr>
          <w:rFonts w:ascii="Arial" w:hAnsi="Arial" w:cs="Arial"/>
          <w:sz w:val="24"/>
          <w:szCs w:val="24"/>
        </w:rPr>
        <w:t>object.property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to get values.</w:t>
      </w:r>
    </w:p>
    <w:p w14:paraId="7C3B974C" w14:textId="77777777" w:rsidR="003C64CC" w:rsidRPr="00250456" w:rsidRDefault="003C64CC" w:rsidP="00250456">
      <w:pPr>
        <w:pStyle w:val="Heading2"/>
      </w:pPr>
      <w:bookmarkStart w:id="22" w:name="X613853f63cee600810a83fa36efc706fb48bbaa"/>
      <w:bookmarkEnd w:id="21"/>
      <w:r w:rsidRPr="00250456">
        <w:t>45. Accessing Object Properties with Bracket Notation</w:t>
      </w:r>
    </w:p>
    <w:p w14:paraId="15282F61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testObj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{</w:t>
      </w:r>
      <w:r w:rsidRPr="00250456">
        <w:rPr>
          <w:rFonts w:ascii="Arial" w:hAnsi="Arial" w:cs="Arial"/>
          <w:sz w:val="24"/>
          <w:szCs w:val="24"/>
        </w:rPr>
        <w:br/>
        <w:t xml:space="preserve">  "an entree": "hamburger",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 xml:space="preserve">  "my side": "veggies",</w:t>
      </w:r>
      <w:r w:rsidRPr="00250456">
        <w:rPr>
          <w:rFonts w:ascii="Arial" w:hAnsi="Arial" w:cs="Arial"/>
          <w:sz w:val="24"/>
          <w:szCs w:val="24"/>
        </w:rPr>
        <w:br/>
        <w:t xml:space="preserve">  "the drink": "water"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entreeValue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testObj</w:t>
      </w:r>
      <w:proofErr w:type="spellEnd"/>
      <w:r w:rsidRPr="00250456">
        <w:rPr>
          <w:rFonts w:ascii="Arial" w:hAnsi="Arial" w:cs="Arial"/>
          <w:sz w:val="24"/>
          <w:szCs w:val="24"/>
        </w:rPr>
        <w:t>["an entree"]; // "hamburger"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drinkValue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testObj</w:t>
      </w:r>
      <w:proofErr w:type="spellEnd"/>
      <w:r w:rsidRPr="00250456">
        <w:rPr>
          <w:rFonts w:ascii="Arial" w:hAnsi="Arial" w:cs="Arial"/>
          <w:sz w:val="24"/>
          <w:szCs w:val="24"/>
        </w:rPr>
        <w:t>["the drink"];   // "water"</w:t>
      </w:r>
    </w:p>
    <w:p w14:paraId="41AE5DF3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Use brackets and a string key. Needed when key has spaces.</w:t>
      </w:r>
    </w:p>
    <w:p w14:paraId="59571894" w14:textId="77777777" w:rsidR="003C64CC" w:rsidRPr="00250456" w:rsidRDefault="003C64CC" w:rsidP="00250456">
      <w:pPr>
        <w:pStyle w:val="Heading2"/>
      </w:pPr>
      <w:bookmarkStart w:id="23" w:name="X3ea5fc60241734fe84b37873e4eb6a0adb0cf48"/>
      <w:bookmarkEnd w:id="22"/>
      <w:r w:rsidRPr="00250456">
        <w:t>46. Accessing Object Properties with Variables</w:t>
      </w:r>
    </w:p>
    <w:p w14:paraId="7D56D5C8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testObj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{</w:t>
      </w:r>
      <w:r w:rsidRPr="00250456">
        <w:rPr>
          <w:rFonts w:ascii="Arial" w:hAnsi="Arial" w:cs="Arial"/>
          <w:sz w:val="24"/>
          <w:szCs w:val="24"/>
        </w:rPr>
        <w:br/>
        <w:t xml:space="preserve">  12: "Montana",</w:t>
      </w:r>
      <w:r w:rsidRPr="00250456">
        <w:rPr>
          <w:rFonts w:ascii="Arial" w:hAnsi="Arial" w:cs="Arial"/>
          <w:sz w:val="24"/>
          <w:szCs w:val="24"/>
        </w:rPr>
        <w:br/>
        <w:t xml:space="preserve">  16: "Alaska",</w:t>
      </w:r>
      <w:r w:rsidRPr="00250456">
        <w:rPr>
          <w:rFonts w:ascii="Arial" w:hAnsi="Arial" w:cs="Arial"/>
          <w:sz w:val="24"/>
          <w:szCs w:val="24"/>
        </w:rPr>
        <w:br/>
        <w:t xml:space="preserve">  19: "California"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playerNumber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16;</w:t>
      </w:r>
      <w:r w:rsidRPr="00250456">
        <w:rPr>
          <w:rFonts w:ascii="Arial" w:hAnsi="Arial" w:cs="Arial"/>
          <w:sz w:val="24"/>
          <w:szCs w:val="24"/>
        </w:rPr>
        <w:br/>
        <w:t xml:space="preserve">var player = </w:t>
      </w:r>
      <w:proofErr w:type="spellStart"/>
      <w:r w:rsidRPr="00250456">
        <w:rPr>
          <w:rFonts w:ascii="Arial" w:hAnsi="Arial" w:cs="Arial"/>
          <w:sz w:val="24"/>
          <w:szCs w:val="24"/>
        </w:rPr>
        <w:t>testObj</w:t>
      </w:r>
      <w:proofErr w:type="spellEnd"/>
      <w:r w:rsidRPr="00250456">
        <w:rPr>
          <w:rFonts w:ascii="Arial" w:hAnsi="Arial" w:cs="Arial"/>
          <w:sz w:val="24"/>
          <w:szCs w:val="24"/>
        </w:rPr>
        <w:t>[</w:t>
      </w:r>
      <w:proofErr w:type="spellStart"/>
      <w:r w:rsidRPr="00250456">
        <w:rPr>
          <w:rFonts w:ascii="Arial" w:hAnsi="Arial" w:cs="Arial"/>
          <w:sz w:val="24"/>
          <w:szCs w:val="24"/>
        </w:rPr>
        <w:t>playerNumber</w:t>
      </w:r>
      <w:proofErr w:type="spellEnd"/>
      <w:r w:rsidRPr="00250456">
        <w:rPr>
          <w:rFonts w:ascii="Arial" w:hAnsi="Arial" w:cs="Arial"/>
          <w:sz w:val="24"/>
          <w:szCs w:val="24"/>
        </w:rPr>
        <w:t>]; // "Alaska"</w:t>
      </w:r>
    </w:p>
    <w:p w14:paraId="075448B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Bracket notation can take a variable key name.</w:t>
      </w:r>
    </w:p>
    <w:p w14:paraId="4775DC5C" w14:textId="77777777" w:rsidR="003C64CC" w:rsidRPr="00250456" w:rsidRDefault="003C64CC" w:rsidP="00250456">
      <w:pPr>
        <w:pStyle w:val="Heading2"/>
      </w:pPr>
      <w:bookmarkStart w:id="24" w:name="updating-object-properties"/>
      <w:bookmarkEnd w:id="23"/>
      <w:r w:rsidRPr="00250456">
        <w:t>47. Updating Object Properties</w:t>
      </w:r>
    </w:p>
    <w:p w14:paraId="0F938D6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myDog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{</w:t>
      </w:r>
      <w:r w:rsidRPr="00250456">
        <w:rPr>
          <w:rFonts w:ascii="Arial" w:hAnsi="Arial" w:cs="Arial"/>
          <w:sz w:val="24"/>
          <w:szCs w:val="24"/>
        </w:rPr>
        <w:br/>
        <w:t xml:space="preserve">  "name": "Coder",</w:t>
      </w:r>
      <w:r w:rsidRPr="00250456">
        <w:rPr>
          <w:rFonts w:ascii="Arial" w:hAnsi="Arial" w:cs="Arial"/>
          <w:sz w:val="24"/>
          <w:szCs w:val="24"/>
        </w:rPr>
        <w:br/>
        <w:t xml:space="preserve">  "legs": 4,</w:t>
      </w:r>
      <w:r w:rsidRPr="00250456">
        <w:rPr>
          <w:rFonts w:ascii="Arial" w:hAnsi="Arial" w:cs="Arial"/>
          <w:sz w:val="24"/>
          <w:szCs w:val="24"/>
        </w:rPr>
        <w:br/>
        <w:t xml:space="preserve">  "tails": 1,</w:t>
      </w:r>
      <w:r w:rsidRPr="00250456">
        <w:rPr>
          <w:rFonts w:ascii="Arial" w:hAnsi="Arial" w:cs="Arial"/>
          <w:sz w:val="24"/>
          <w:szCs w:val="24"/>
        </w:rPr>
        <w:br/>
        <w:t xml:space="preserve">  "friends": []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  <w:t>myDog.name = "Happy Coder";</w:t>
      </w:r>
    </w:p>
    <w:p w14:paraId="2AA3F23F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Just assign with dot (or bracket) to change a value.</w:t>
      </w:r>
    </w:p>
    <w:p w14:paraId="6E912836" w14:textId="77777777" w:rsidR="003C64CC" w:rsidRPr="00250456" w:rsidRDefault="003C64CC" w:rsidP="00250456">
      <w:pPr>
        <w:pStyle w:val="Heading2"/>
      </w:pPr>
      <w:bookmarkStart w:id="25" w:name="adding-new-properties-to-an-object"/>
      <w:bookmarkEnd w:id="24"/>
      <w:r w:rsidRPr="00250456">
        <w:t>48. Adding New Properties to an Object</w:t>
      </w:r>
    </w:p>
    <w:p w14:paraId="51C08AD7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ourDog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{</w:t>
      </w:r>
      <w:r w:rsidRPr="00250456">
        <w:rPr>
          <w:rFonts w:ascii="Arial" w:hAnsi="Arial" w:cs="Arial"/>
          <w:sz w:val="24"/>
          <w:szCs w:val="24"/>
        </w:rPr>
        <w:br/>
        <w:t xml:space="preserve">  "name": "Camper",</w:t>
      </w:r>
      <w:r w:rsidRPr="00250456">
        <w:rPr>
          <w:rFonts w:ascii="Arial" w:hAnsi="Arial" w:cs="Arial"/>
          <w:sz w:val="24"/>
          <w:szCs w:val="24"/>
        </w:rPr>
        <w:br/>
        <w:t xml:space="preserve">  "legs": 4,</w:t>
      </w:r>
      <w:r w:rsidRPr="00250456">
        <w:rPr>
          <w:rFonts w:ascii="Arial" w:hAnsi="Arial" w:cs="Arial"/>
          <w:sz w:val="24"/>
          <w:szCs w:val="24"/>
        </w:rPr>
        <w:br/>
        <w:t xml:space="preserve">  "tails": 1,</w:t>
      </w:r>
      <w:r w:rsidRPr="00250456">
        <w:rPr>
          <w:rFonts w:ascii="Arial" w:hAnsi="Arial" w:cs="Arial"/>
          <w:sz w:val="24"/>
          <w:szCs w:val="24"/>
        </w:rPr>
        <w:br/>
        <w:t xml:space="preserve">  "friends": ["everything"]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</w:r>
      <w:proofErr w:type="spellStart"/>
      <w:r w:rsidRPr="00250456">
        <w:rPr>
          <w:rFonts w:ascii="Arial" w:hAnsi="Arial" w:cs="Arial"/>
          <w:sz w:val="24"/>
          <w:szCs w:val="24"/>
        </w:rPr>
        <w:t>ourDog.bark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"bow-wow";</w:t>
      </w:r>
      <w:r w:rsidRPr="00250456">
        <w:rPr>
          <w:rFonts w:ascii="Arial" w:hAnsi="Arial" w:cs="Arial"/>
          <w:sz w:val="24"/>
          <w:szCs w:val="24"/>
        </w:rPr>
        <w:br/>
      </w:r>
      <w:proofErr w:type="spellStart"/>
      <w:r w:rsidRPr="00250456">
        <w:rPr>
          <w:rFonts w:ascii="Arial" w:hAnsi="Arial" w:cs="Arial"/>
          <w:sz w:val="24"/>
          <w:szCs w:val="24"/>
        </w:rPr>
        <w:t>myDog</w:t>
      </w:r>
      <w:proofErr w:type="spellEnd"/>
      <w:r w:rsidRPr="00250456">
        <w:rPr>
          <w:rFonts w:ascii="Arial" w:hAnsi="Arial" w:cs="Arial"/>
          <w:sz w:val="24"/>
          <w:szCs w:val="24"/>
        </w:rPr>
        <w:t>["bark"] = "woof!";</w:t>
      </w:r>
    </w:p>
    <w:p w14:paraId="629B313F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Dot or bracket notation to create new keys.</w:t>
      </w:r>
    </w:p>
    <w:p w14:paraId="76BD213D" w14:textId="77777777" w:rsidR="003C64CC" w:rsidRPr="00250456" w:rsidRDefault="003C64CC" w:rsidP="00250456">
      <w:pPr>
        <w:pStyle w:val="Heading2"/>
      </w:pPr>
      <w:bookmarkStart w:id="26" w:name="deleting-properties-from-an-object"/>
      <w:bookmarkEnd w:id="25"/>
      <w:r w:rsidRPr="00250456">
        <w:lastRenderedPageBreak/>
        <w:t>49. Deleting Properties from an Object</w:t>
      </w:r>
    </w:p>
    <w:p w14:paraId="50B11BD1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ourDog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{</w:t>
      </w:r>
      <w:r w:rsidRPr="00250456">
        <w:rPr>
          <w:rFonts w:ascii="Arial" w:hAnsi="Arial" w:cs="Arial"/>
          <w:sz w:val="24"/>
          <w:szCs w:val="24"/>
        </w:rPr>
        <w:br/>
        <w:t xml:space="preserve">  "name": "Camper",</w:t>
      </w:r>
      <w:r w:rsidRPr="00250456">
        <w:rPr>
          <w:rFonts w:ascii="Arial" w:hAnsi="Arial" w:cs="Arial"/>
          <w:sz w:val="24"/>
          <w:szCs w:val="24"/>
        </w:rPr>
        <w:br/>
        <w:t xml:space="preserve">  "bark": "bow-wow"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  <w:t xml:space="preserve">delete </w:t>
      </w:r>
      <w:proofErr w:type="spellStart"/>
      <w:r w:rsidRPr="00250456">
        <w:rPr>
          <w:rFonts w:ascii="Arial" w:hAnsi="Arial" w:cs="Arial"/>
          <w:sz w:val="24"/>
          <w:szCs w:val="24"/>
        </w:rPr>
        <w:t>ourDog.bark</w:t>
      </w:r>
      <w:proofErr w:type="spellEnd"/>
      <w:r w:rsidRPr="00250456">
        <w:rPr>
          <w:rFonts w:ascii="Arial" w:hAnsi="Arial" w:cs="Arial"/>
          <w:sz w:val="24"/>
          <w:szCs w:val="24"/>
        </w:rPr>
        <w:t>;        // removes the property</w:t>
      </w:r>
      <w:r w:rsidRPr="00250456">
        <w:rPr>
          <w:rFonts w:ascii="Arial" w:hAnsi="Arial" w:cs="Arial"/>
          <w:sz w:val="24"/>
          <w:szCs w:val="24"/>
        </w:rPr>
        <w:br/>
        <w:t xml:space="preserve">delete </w:t>
      </w:r>
      <w:proofErr w:type="spellStart"/>
      <w:r w:rsidRPr="00250456">
        <w:rPr>
          <w:rFonts w:ascii="Arial" w:hAnsi="Arial" w:cs="Arial"/>
          <w:sz w:val="24"/>
          <w:szCs w:val="24"/>
        </w:rPr>
        <w:t>myDog.tails</w:t>
      </w:r>
      <w:proofErr w:type="spellEnd"/>
      <w:r w:rsidRPr="00250456">
        <w:rPr>
          <w:rFonts w:ascii="Arial" w:hAnsi="Arial" w:cs="Arial"/>
          <w:sz w:val="24"/>
          <w:szCs w:val="24"/>
        </w:rPr>
        <w:t>;</w:t>
      </w:r>
    </w:p>
    <w:p w14:paraId="3585081A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Use delete </w:t>
      </w:r>
      <w:proofErr w:type="spellStart"/>
      <w:r w:rsidRPr="00250456">
        <w:rPr>
          <w:rFonts w:ascii="Arial" w:hAnsi="Arial" w:cs="Arial"/>
          <w:sz w:val="24"/>
          <w:szCs w:val="24"/>
        </w:rPr>
        <w:t>object.property</w:t>
      </w:r>
      <w:proofErr w:type="spellEnd"/>
      <w:r w:rsidRPr="00250456">
        <w:rPr>
          <w:rFonts w:ascii="Arial" w:hAnsi="Arial" w:cs="Arial"/>
          <w:sz w:val="24"/>
          <w:szCs w:val="24"/>
        </w:rPr>
        <w:t>.</w:t>
      </w:r>
    </w:p>
    <w:p w14:paraId="4B94ABDB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bookmarkStart w:id="27" w:name="using-objects-for-lookups"/>
      <w:bookmarkEnd w:id="26"/>
      <w:r w:rsidRPr="00250456">
        <w:rPr>
          <w:rFonts w:ascii="Arial" w:hAnsi="Arial" w:cs="Arial"/>
          <w:sz w:val="24"/>
          <w:szCs w:val="24"/>
        </w:rPr>
        <w:t>50. Using Objects for Lookups</w:t>
      </w:r>
    </w:p>
    <w:p w14:paraId="2191C54E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var result = "";</w:t>
      </w:r>
      <w:r w:rsidRPr="00250456">
        <w:rPr>
          <w:rFonts w:ascii="Arial" w:hAnsi="Arial" w:cs="Arial"/>
          <w:sz w:val="24"/>
          <w:szCs w:val="24"/>
        </w:rPr>
        <w:br/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phoneticLookup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var lookup = {</w:t>
      </w:r>
      <w:r w:rsidRPr="00250456">
        <w:rPr>
          <w:rFonts w:ascii="Arial" w:hAnsi="Arial" w:cs="Arial"/>
          <w:sz w:val="24"/>
          <w:szCs w:val="24"/>
        </w:rPr>
        <w:br/>
        <w:t xml:space="preserve">    "alpha": "Adams",</w:t>
      </w:r>
      <w:r w:rsidRPr="00250456">
        <w:rPr>
          <w:rFonts w:ascii="Arial" w:hAnsi="Arial" w:cs="Arial"/>
          <w:sz w:val="24"/>
          <w:szCs w:val="24"/>
        </w:rPr>
        <w:br/>
        <w:t xml:space="preserve">    "bravo": "Boston",</w:t>
      </w:r>
      <w:r w:rsidRPr="00250456">
        <w:rPr>
          <w:rFonts w:ascii="Arial" w:hAnsi="Arial" w:cs="Arial"/>
          <w:sz w:val="24"/>
          <w:szCs w:val="24"/>
        </w:rPr>
        <w:br/>
        <w:t xml:space="preserve">    "</w:t>
      </w:r>
      <w:proofErr w:type="spellStart"/>
      <w:r w:rsidRPr="00250456">
        <w:rPr>
          <w:rFonts w:ascii="Arial" w:hAnsi="Arial" w:cs="Arial"/>
          <w:sz w:val="24"/>
          <w:szCs w:val="24"/>
        </w:rPr>
        <w:t>charlie</w:t>
      </w:r>
      <w:proofErr w:type="spellEnd"/>
      <w:r w:rsidRPr="00250456">
        <w:rPr>
          <w:rFonts w:ascii="Arial" w:hAnsi="Arial" w:cs="Arial"/>
          <w:sz w:val="24"/>
          <w:szCs w:val="24"/>
        </w:rPr>
        <w:t>": "Chicago",</w:t>
      </w:r>
      <w:r w:rsidRPr="00250456">
        <w:rPr>
          <w:rFonts w:ascii="Arial" w:hAnsi="Arial" w:cs="Arial"/>
          <w:sz w:val="24"/>
          <w:szCs w:val="24"/>
        </w:rPr>
        <w:br/>
        <w:t xml:space="preserve">    "delta": "Denver",</w:t>
      </w:r>
      <w:r w:rsidRPr="00250456">
        <w:rPr>
          <w:rFonts w:ascii="Arial" w:hAnsi="Arial" w:cs="Arial"/>
          <w:sz w:val="24"/>
          <w:szCs w:val="24"/>
        </w:rPr>
        <w:br/>
        <w:t xml:space="preserve">    "echo": "Easy",</w:t>
      </w:r>
      <w:r w:rsidRPr="00250456">
        <w:rPr>
          <w:rFonts w:ascii="Arial" w:hAnsi="Arial" w:cs="Arial"/>
          <w:sz w:val="24"/>
          <w:szCs w:val="24"/>
        </w:rPr>
        <w:br/>
        <w:t xml:space="preserve">    "foxtrot": "Frank"</w:t>
      </w:r>
      <w:r w:rsidRPr="00250456">
        <w:rPr>
          <w:rFonts w:ascii="Arial" w:hAnsi="Arial" w:cs="Arial"/>
          <w:sz w:val="24"/>
          <w:szCs w:val="24"/>
        </w:rPr>
        <w:br/>
        <w:t xml:space="preserve">  };</w:t>
      </w:r>
      <w:r w:rsidRPr="00250456">
        <w:rPr>
          <w:rFonts w:ascii="Arial" w:hAnsi="Arial" w:cs="Arial"/>
          <w:sz w:val="24"/>
          <w:szCs w:val="24"/>
        </w:rPr>
        <w:br/>
        <w:t xml:space="preserve">  result = lookup[</w:t>
      </w:r>
      <w:proofErr w:type="spellStart"/>
      <w:r w:rsidRPr="00250456">
        <w:rPr>
          <w:rFonts w:ascii="Arial" w:hAnsi="Arial" w:cs="Arial"/>
          <w:sz w:val="24"/>
          <w:szCs w:val="24"/>
        </w:rPr>
        <w:t>val</w:t>
      </w:r>
      <w:proofErr w:type="spellEnd"/>
      <w:r w:rsidRPr="00250456">
        <w:rPr>
          <w:rFonts w:ascii="Arial" w:hAnsi="Arial" w:cs="Arial"/>
          <w:sz w:val="24"/>
          <w:szCs w:val="24"/>
        </w:rPr>
        <w:t>];</w:t>
      </w:r>
      <w:r w:rsidRPr="00250456">
        <w:rPr>
          <w:rFonts w:ascii="Arial" w:hAnsi="Arial" w:cs="Arial"/>
          <w:sz w:val="24"/>
          <w:szCs w:val="24"/>
        </w:rPr>
        <w:br/>
        <w:t xml:space="preserve">  return result;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704B0585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Replace a switch with an object map. Lookup properties by key.</w:t>
      </w:r>
    </w:p>
    <w:p w14:paraId="091FA466" w14:textId="77777777" w:rsidR="003C64CC" w:rsidRPr="00250456" w:rsidRDefault="003C64CC" w:rsidP="00250456">
      <w:pPr>
        <w:pStyle w:val="Heading2"/>
      </w:pPr>
      <w:bookmarkStart w:id="28" w:name="testing-objects-for-properties"/>
      <w:bookmarkEnd w:id="27"/>
      <w:r w:rsidRPr="00250456">
        <w:t>51. Testing Objects for Properties</w:t>
      </w:r>
    </w:p>
    <w:p w14:paraId="1DF291E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checkObj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checkProp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if (</w:t>
      </w:r>
      <w:proofErr w:type="spellStart"/>
      <w:r w:rsidRPr="00250456">
        <w:rPr>
          <w:rFonts w:ascii="Arial" w:hAnsi="Arial" w:cs="Arial"/>
          <w:sz w:val="24"/>
          <w:szCs w:val="24"/>
        </w:rPr>
        <w:t>myObj.hasOwnProperty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checkProp</w:t>
      </w:r>
      <w:proofErr w:type="spellEnd"/>
      <w:r w:rsidRPr="00250456">
        <w:rPr>
          <w:rFonts w:ascii="Arial" w:hAnsi="Arial" w:cs="Arial"/>
          <w:sz w:val="24"/>
          <w:szCs w:val="24"/>
        </w:rPr>
        <w:t>)) {</w:t>
      </w:r>
      <w:r w:rsidRPr="00250456">
        <w:rPr>
          <w:rFonts w:ascii="Arial" w:hAnsi="Arial" w:cs="Arial"/>
          <w:sz w:val="24"/>
          <w:szCs w:val="24"/>
        </w:rPr>
        <w:br/>
        <w:t xml:space="preserve">    return </w:t>
      </w:r>
      <w:proofErr w:type="spellStart"/>
      <w:r w:rsidRPr="00250456">
        <w:rPr>
          <w:rFonts w:ascii="Arial" w:hAnsi="Arial" w:cs="Arial"/>
          <w:sz w:val="24"/>
          <w:szCs w:val="24"/>
        </w:rPr>
        <w:t>myObj</w:t>
      </w:r>
      <w:proofErr w:type="spellEnd"/>
      <w:r w:rsidRPr="00250456">
        <w:rPr>
          <w:rFonts w:ascii="Arial" w:hAnsi="Arial" w:cs="Arial"/>
          <w:sz w:val="24"/>
          <w:szCs w:val="24"/>
        </w:rPr>
        <w:t>[</w:t>
      </w:r>
      <w:proofErr w:type="spellStart"/>
      <w:r w:rsidRPr="00250456">
        <w:rPr>
          <w:rFonts w:ascii="Arial" w:hAnsi="Arial" w:cs="Arial"/>
          <w:sz w:val="24"/>
          <w:szCs w:val="24"/>
        </w:rPr>
        <w:t>checkProp</w:t>
      </w:r>
      <w:proofErr w:type="spellEnd"/>
      <w:r w:rsidRPr="00250456">
        <w:rPr>
          <w:rFonts w:ascii="Arial" w:hAnsi="Arial" w:cs="Arial"/>
          <w:sz w:val="24"/>
          <w:szCs w:val="24"/>
        </w:rPr>
        <w:t>];</w:t>
      </w:r>
      <w:r w:rsidRPr="00250456">
        <w:rPr>
          <w:rFonts w:ascii="Arial" w:hAnsi="Arial" w:cs="Arial"/>
          <w:sz w:val="24"/>
          <w:szCs w:val="24"/>
        </w:rPr>
        <w:br/>
        <w:t xml:space="preserve">  } else {</w:t>
      </w:r>
      <w:r w:rsidRPr="00250456">
        <w:rPr>
          <w:rFonts w:ascii="Arial" w:hAnsi="Arial" w:cs="Arial"/>
          <w:sz w:val="24"/>
          <w:szCs w:val="24"/>
        </w:rPr>
        <w:br/>
        <w:t xml:space="preserve">    return "Not Found";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7DD340BF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250456">
        <w:rPr>
          <w:rFonts w:ascii="Arial" w:hAnsi="Arial" w:cs="Arial"/>
          <w:sz w:val="24"/>
          <w:szCs w:val="24"/>
        </w:rPr>
        <w:t>object.hasOwnProperty</w:t>
      </w:r>
      <w:proofErr w:type="spellEnd"/>
      <w:r w:rsidRPr="00250456">
        <w:rPr>
          <w:rFonts w:ascii="Arial" w:hAnsi="Arial" w:cs="Arial"/>
          <w:sz w:val="24"/>
          <w:szCs w:val="24"/>
        </w:rPr>
        <w:t>(prop) to test for a key</w:t>
      </w:r>
      <w:hyperlink r:id="rId7" w:anchor=":~:text=to%20create%20var%20lookup,And%20let%E2%80%99s">
        <w:r w:rsidRPr="00250456">
          <w:rPr>
            <w:rStyle w:val="Hyperlink"/>
            <w:rFonts w:ascii="Arial" w:hAnsi="Arial" w:cs="Arial"/>
            <w:sz w:val="24"/>
            <w:szCs w:val="24"/>
          </w:rPr>
          <w:t>[4]</w:t>
        </w:r>
      </w:hyperlink>
      <w:r w:rsidRPr="00250456">
        <w:rPr>
          <w:rFonts w:ascii="Arial" w:hAnsi="Arial" w:cs="Arial"/>
          <w:sz w:val="24"/>
          <w:szCs w:val="24"/>
        </w:rPr>
        <w:t>.</w:t>
      </w:r>
    </w:p>
    <w:p w14:paraId="2C67E1B0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bookmarkStart w:id="29" w:name="manipulating-complex-objects"/>
      <w:bookmarkEnd w:id="28"/>
      <w:r w:rsidRPr="00250456">
        <w:rPr>
          <w:rFonts w:ascii="Arial" w:hAnsi="Arial" w:cs="Arial"/>
          <w:sz w:val="24"/>
          <w:szCs w:val="24"/>
        </w:rPr>
        <w:t>52. Manipulating Complex Objects</w:t>
      </w:r>
    </w:p>
    <w:p w14:paraId="2849F1FC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myMusic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[</w:t>
      </w:r>
      <w:r w:rsidRPr="00250456">
        <w:rPr>
          <w:rFonts w:ascii="Arial" w:hAnsi="Arial" w:cs="Arial"/>
          <w:sz w:val="24"/>
          <w:szCs w:val="24"/>
        </w:rPr>
        <w:br/>
        <w:t xml:space="preserve">  {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 xml:space="preserve">    "artist": "Billy Joel",</w:t>
      </w:r>
      <w:r w:rsidRPr="00250456">
        <w:rPr>
          <w:rFonts w:ascii="Arial" w:hAnsi="Arial" w:cs="Arial"/>
          <w:sz w:val="24"/>
          <w:szCs w:val="24"/>
        </w:rPr>
        <w:br/>
        <w:t xml:space="preserve">    "title": "Piano Man",</w:t>
      </w:r>
      <w:r w:rsidRPr="00250456">
        <w:rPr>
          <w:rFonts w:ascii="Arial" w:hAnsi="Arial" w:cs="Arial"/>
          <w:sz w:val="24"/>
          <w:szCs w:val="24"/>
        </w:rPr>
        <w:br/>
        <w:t xml:space="preserve">    "</w:t>
      </w:r>
      <w:proofErr w:type="spellStart"/>
      <w:r w:rsidRPr="00250456">
        <w:rPr>
          <w:rFonts w:ascii="Arial" w:hAnsi="Arial" w:cs="Arial"/>
          <w:sz w:val="24"/>
          <w:szCs w:val="24"/>
        </w:rPr>
        <w:t>release_year</w:t>
      </w:r>
      <w:proofErr w:type="spellEnd"/>
      <w:r w:rsidRPr="00250456">
        <w:rPr>
          <w:rFonts w:ascii="Arial" w:hAnsi="Arial" w:cs="Arial"/>
          <w:sz w:val="24"/>
          <w:szCs w:val="24"/>
        </w:rPr>
        <w:t>": 1973,</w:t>
      </w:r>
      <w:r w:rsidRPr="00250456">
        <w:rPr>
          <w:rFonts w:ascii="Arial" w:hAnsi="Arial" w:cs="Arial"/>
          <w:sz w:val="24"/>
          <w:szCs w:val="24"/>
        </w:rPr>
        <w:br/>
        <w:t xml:space="preserve">    "formats": ["CD", "8T", "LP"],</w:t>
      </w:r>
      <w:r w:rsidRPr="00250456">
        <w:rPr>
          <w:rFonts w:ascii="Arial" w:hAnsi="Arial" w:cs="Arial"/>
          <w:sz w:val="24"/>
          <w:szCs w:val="24"/>
        </w:rPr>
        <w:br/>
        <w:t xml:space="preserve">    "gold": true</w:t>
      </w:r>
      <w:r w:rsidRPr="00250456">
        <w:rPr>
          <w:rFonts w:ascii="Arial" w:hAnsi="Arial" w:cs="Arial"/>
          <w:sz w:val="24"/>
          <w:szCs w:val="24"/>
        </w:rPr>
        <w:br/>
        <w:t xml:space="preserve">  },</w:t>
      </w:r>
      <w:r w:rsidRPr="00250456">
        <w:rPr>
          <w:rFonts w:ascii="Arial" w:hAnsi="Arial" w:cs="Arial"/>
          <w:sz w:val="24"/>
          <w:szCs w:val="24"/>
        </w:rPr>
        <w:br/>
        <w:t xml:space="preserve">  {</w:t>
      </w:r>
      <w:r w:rsidRPr="00250456">
        <w:rPr>
          <w:rFonts w:ascii="Arial" w:hAnsi="Arial" w:cs="Arial"/>
          <w:sz w:val="24"/>
          <w:szCs w:val="24"/>
        </w:rPr>
        <w:br/>
        <w:t xml:space="preserve">    "artist": "Beau Carnes",</w:t>
      </w:r>
      <w:r w:rsidRPr="00250456">
        <w:rPr>
          <w:rFonts w:ascii="Arial" w:hAnsi="Arial" w:cs="Arial"/>
          <w:sz w:val="24"/>
          <w:szCs w:val="24"/>
        </w:rPr>
        <w:br/>
        <w:t xml:space="preserve">    "title": "Cereal Man",</w:t>
      </w:r>
      <w:r w:rsidRPr="00250456">
        <w:rPr>
          <w:rFonts w:ascii="Arial" w:hAnsi="Arial" w:cs="Arial"/>
          <w:sz w:val="24"/>
          <w:szCs w:val="24"/>
        </w:rPr>
        <w:br/>
        <w:t xml:space="preserve">    "</w:t>
      </w:r>
      <w:proofErr w:type="spellStart"/>
      <w:r w:rsidRPr="00250456">
        <w:rPr>
          <w:rFonts w:ascii="Arial" w:hAnsi="Arial" w:cs="Arial"/>
          <w:sz w:val="24"/>
          <w:szCs w:val="24"/>
        </w:rPr>
        <w:t>release_year</w:t>
      </w:r>
      <w:proofErr w:type="spellEnd"/>
      <w:r w:rsidRPr="00250456">
        <w:rPr>
          <w:rFonts w:ascii="Arial" w:hAnsi="Arial" w:cs="Arial"/>
          <w:sz w:val="24"/>
          <w:szCs w:val="24"/>
        </w:rPr>
        <w:t>": 2003,</w:t>
      </w:r>
      <w:r w:rsidRPr="00250456">
        <w:rPr>
          <w:rFonts w:ascii="Arial" w:hAnsi="Arial" w:cs="Arial"/>
          <w:sz w:val="24"/>
          <w:szCs w:val="24"/>
        </w:rPr>
        <w:br/>
        <w:t xml:space="preserve">    "formats": ["YouTube video"]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>];</w:t>
      </w:r>
    </w:p>
    <w:p w14:paraId="37D50A3E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An array of objects. Each object can hold varied data types (strings, numbers, arrays).</w:t>
      </w:r>
    </w:p>
    <w:p w14:paraId="02F6C11F" w14:textId="77777777" w:rsidR="003C64CC" w:rsidRPr="00250456" w:rsidRDefault="003C64CC" w:rsidP="00250456">
      <w:pPr>
        <w:pStyle w:val="Heading2"/>
      </w:pPr>
      <w:bookmarkStart w:id="30" w:name="accessing-nested-objects"/>
      <w:bookmarkEnd w:id="29"/>
      <w:r w:rsidRPr="00250456">
        <w:t>53. Accessing Nested Objects</w:t>
      </w:r>
    </w:p>
    <w:p w14:paraId="4F5B788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myStorage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{</w:t>
      </w:r>
      <w:r w:rsidRPr="00250456">
        <w:rPr>
          <w:rFonts w:ascii="Arial" w:hAnsi="Arial" w:cs="Arial"/>
          <w:sz w:val="24"/>
          <w:szCs w:val="24"/>
        </w:rPr>
        <w:br/>
        <w:t xml:space="preserve">  "car": {</w:t>
      </w:r>
      <w:r w:rsidRPr="00250456">
        <w:rPr>
          <w:rFonts w:ascii="Arial" w:hAnsi="Arial" w:cs="Arial"/>
          <w:sz w:val="24"/>
          <w:szCs w:val="24"/>
        </w:rPr>
        <w:br/>
        <w:t xml:space="preserve">    "inside": {</w:t>
      </w:r>
      <w:r w:rsidRPr="00250456">
        <w:rPr>
          <w:rFonts w:ascii="Arial" w:hAnsi="Arial" w:cs="Arial"/>
          <w:sz w:val="24"/>
          <w:szCs w:val="24"/>
        </w:rPr>
        <w:br/>
        <w:t xml:space="preserve">      "glove box": "maps",</w:t>
      </w:r>
      <w:r w:rsidRPr="00250456">
        <w:rPr>
          <w:rFonts w:ascii="Arial" w:hAnsi="Arial" w:cs="Arial"/>
          <w:sz w:val="24"/>
          <w:szCs w:val="24"/>
        </w:rPr>
        <w:br/>
        <w:t xml:space="preserve">      "passenger seat": "crumbs"</w:t>
      </w:r>
      <w:r w:rsidRPr="00250456">
        <w:rPr>
          <w:rFonts w:ascii="Arial" w:hAnsi="Arial" w:cs="Arial"/>
          <w:sz w:val="24"/>
          <w:szCs w:val="24"/>
        </w:rPr>
        <w:br/>
        <w:t xml:space="preserve">    },</w:t>
      </w:r>
      <w:r w:rsidRPr="00250456">
        <w:rPr>
          <w:rFonts w:ascii="Arial" w:hAnsi="Arial" w:cs="Arial"/>
          <w:sz w:val="24"/>
          <w:szCs w:val="24"/>
        </w:rPr>
        <w:br/>
        <w:t xml:space="preserve">    "outside": {</w:t>
      </w:r>
      <w:r w:rsidRPr="00250456">
        <w:rPr>
          <w:rFonts w:ascii="Arial" w:hAnsi="Arial" w:cs="Arial"/>
          <w:sz w:val="24"/>
          <w:szCs w:val="24"/>
        </w:rPr>
        <w:br/>
        <w:t xml:space="preserve">      "trunk": "jack"</w:t>
      </w:r>
      <w:r w:rsidRPr="00250456">
        <w:rPr>
          <w:rFonts w:ascii="Arial" w:hAnsi="Arial" w:cs="Arial"/>
          <w:sz w:val="24"/>
          <w:szCs w:val="24"/>
        </w:rPr>
        <w:br/>
        <w:t xml:space="preserve">    }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gloveBoxContents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myStorage.car.inside</w:t>
      </w:r>
      <w:proofErr w:type="spellEnd"/>
      <w:r w:rsidRPr="00250456">
        <w:rPr>
          <w:rFonts w:ascii="Arial" w:hAnsi="Arial" w:cs="Arial"/>
          <w:sz w:val="24"/>
          <w:szCs w:val="24"/>
        </w:rPr>
        <w:t>["glove box"]; // "maps"</w:t>
      </w:r>
    </w:p>
    <w:p w14:paraId="032B008E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Chain dot and bracket for nested props.</w:t>
      </w:r>
    </w:p>
    <w:p w14:paraId="23C0EC3A" w14:textId="77777777" w:rsidR="003C64CC" w:rsidRPr="00250456" w:rsidRDefault="003C64CC" w:rsidP="00250456">
      <w:pPr>
        <w:pStyle w:val="Heading2"/>
      </w:pPr>
      <w:bookmarkStart w:id="31" w:name="accessing-nested-arrays"/>
      <w:bookmarkEnd w:id="30"/>
      <w:r w:rsidRPr="00250456">
        <w:t>54. Accessing Nested Arrays</w:t>
      </w:r>
    </w:p>
    <w:p w14:paraId="3B334018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myPlants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[</w:t>
      </w:r>
      <w:r w:rsidRPr="00250456">
        <w:rPr>
          <w:rFonts w:ascii="Arial" w:hAnsi="Arial" w:cs="Arial"/>
          <w:sz w:val="24"/>
          <w:szCs w:val="24"/>
        </w:rPr>
        <w:br/>
        <w:t xml:space="preserve">  {</w:t>
      </w:r>
      <w:r w:rsidRPr="00250456">
        <w:rPr>
          <w:rFonts w:ascii="Arial" w:hAnsi="Arial" w:cs="Arial"/>
          <w:sz w:val="24"/>
          <w:szCs w:val="24"/>
        </w:rPr>
        <w:br/>
        <w:t xml:space="preserve">    type: "flowers",</w:t>
      </w:r>
      <w:r w:rsidRPr="00250456">
        <w:rPr>
          <w:rFonts w:ascii="Arial" w:hAnsi="Arial" w:cs="Arial"/>
          <w:sz w:val="24"/>
          <w:szCs w:val="24"/>
        </w:rPr>
        <w:br/>
        <w:t xml:space="preserve">    list: ["rose", "tulip", "dandelion"]</w:t>
      </w:r>
      <w:r w:rsidRPr="00250456">
        <w:rPr>
          <w:rFonts w:ascii="Arial" w:hAnsi="Arial" w:cs="Arial"/>
          <w:sz w:val="24"/>
          <w:szCs w:val="24"/>
        </w:rPr>
        <w:br/>
        <w:t xml:space="preserve">  },</w:t>
      </w:r>
      <w:r w:rsidRPr="00250456">
        <w:rPr>
          <w:rFonts w:ascii="Arial" w:hAnsi="Arial" w:cs="Arial"/>
          <w:sz w:val="24"/>
          <w:szCs w:val="24"/>
        </w:rPr>
        <w:br/>
        <w:t xml:space="preserve">  {</w:t>
      </w:r>
      <w:r w:rsidRPr="00250456">
        <w:rPr>
          <w:rFonts w:ascii="Arial" w:hAnsi="Arial" w:cs="Arial"/>
          <w:sz w:val="24"/>
          <w:szCs w:val="24"/>
        </w:rPr>
        <w:br/>
        <w:t xml:space="preserve">    type: "trees",</w:t>
      </w:r>
      <w:r w:rsidRPr="00250456">
        <w:rPr>
          <w:rFonts w:ascii="Arial" w:hAnsi="Arial" w:cs="Arial"/>
          <w:sz w:val="24"/>
          <w:szCs w:val="24"/>
        </w:rPr>
        <w:br/>
        <w:t xml:space="preserve">    list: ["fir", "pine", "birch"]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>];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secondTree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myPlants</w:t>
      </w:r>
      <w:proofErr w:type="spellEnd"/>
      <w:r w:rsidRPr="00250456">
        <w:rPr>
          <w:rFonts w:ascii="Arial" w:hAnsi="Arial" w:cs="Arial"/>
          <w:sz w:val="24"/>
          <w:szCs w:val="24"/>
        </w:rPr>
        <w:t>[1].list[1]; // "pine"</w:t>
      </w:r>
    </w:p>
    <w:p w14:paraId="382EAD17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Use multiple indexes and property access.</w:t>
      </w:r>
    </w:p>
    <w:p w14:paraId="71B3130F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bookmarkStart w:id="32" w:name="record-collection-challenge"/>
      <w:bookmarkEnd w:id="31"/>
      <w:r w:rsidRPr="00250456">
        <w:rPr>
          <w:rFonts w:ascii="Arial" w:hAnsi="Arial" w:cs="Arial"/>
          <w:sz w:val="24"/>
          <w:szCs w:val="24"/>
        </w:rPr>
        <w:t>55. Record Collection (Challenge)</w:t>
      </w:r>
    </w:p>
    <w:p w14:paraId="7DEF2021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updateRecords</w:t>
      </w:r>
      <w:proofErr w:type="spellEnd"/>
      <w:r w:rsidRPr="00250456">
        <w:rPr>
          <w:rFonts w:ascii="Arial" w:hAnsi="Arial" w:cs="Arial"/>
          <w:sz w:val="24"/>
          <w:szCs w:val="24"/>
        </w:rPr>
        <w:t>(id, prop, value) {</w:t>
      </w:r>
      <w:r w:rsidRPr="00250456">
        <w:rPr>
          <w:rFonts w:ascii="Arial" w:hAnsi="Arial" w:cs="Arial"/>
          <w:sz w:val="24"/>
          <w:szCs w:val="24"/>
        </w:rPr>
        <w:br/>
        <w:t xml:space="preserve">  if (value === "") {</w:t>
      </w:r>
      <w:r w:rsidRPr="00250456">
        <w:rPr>
          <w:rFonts w:ascii="Arial" w:hAnsi="Arial" w:cs="Arial"/>
          <w:sz w:val="24"/>
          <w:szCs w:val="24"/>
        </w:rPr>
        <w:br/>
        <w:t xml:space="preserve">    delete collection[id][prop];</w:t>
      </w:r>
      <w:r w:rsidRPr="00250456">
        <w:rPr>
          <w:rFonts w:ascii="Arial" w:hAnsi="Arial" w:cs="Arial"/>
          <w:sz w:val="24"/>
          <w:szCs w:val="24"/>
        </w:rPr>
        <w:br/>
        <w:t xml:space="preserve">  } else if (prop === "tracks") {</w:t>
      </w:r>
      <w:r w:rsidRPr="00250456">
        <w:rPr>
          <w:rFonts w:ascii="Arial" w:hAnsi="Arial" w:cs="Arial"/>
          <w:sz w:val="24"/>
          <w:szCs w:val="24"/>
        </w:rPr>
        <w:br/>
        <w:t xml:space="preserve">    // create array if it doesn't exist</w:t>
      </w:r>
      <w:r w:rsidRPr="00250456">
        <w:rPr>
          <w:rFonts w:ascii="Arial" w:hAnsi="Arial" w:cs="Arial"/>
          <w:sz w:val="24"/>
          <w:szCs w:val="24"/>
        </w:rPr>
        <w:br/>
        <w:t xml:space="preserve">    collection[id][prop] = collection[id][prop] || [];</w:t>
      </w:r>
      <w:r w:rsidRPr="00250456">
        <w:rPr>
          <w:rFonts w:ascii="Arial" w:hAnsi="Arial" w:cs="Arial"/>
          <w:sz w:val="24"/>
          <w:szCs w:val="24"/>
        </w:rPr>
        <w:br/>
        <w:t xml:space="preserve">    collection[id][prop].push(value);</w:t>
      </w:r>
      <w:r w:rsidRPr="00250456">
        <w:rPr>
          <w:rFonts w:ascii="Arial" w:hAnsi="Arial" w:cs="Arial"/>
          <w:sz w:val="24"/>
          <w:szCs w:val="24"/>
        </w:rPr>
        <w:br/>
        <w:t xml:space="preserve">  } else {</w:t>
      </w:r>
      <w:r w:rsidRPr="00250456">
        <w:rPr>
          <w:rFonts w:ascii="Arial" w:hAnsi="Arial" w:cs="Arial"/>
          <w:sz w:val="24"/>
          <w:szCs w:val="24"/>
        </w:rPr>
        <w:br/>
        <w:t xml:space="preserve">    collection[id][prop] = value;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collection;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59B09197" w14:textId="5FD7A594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Modify or delete nested object entries based on conditions.</w:t>
      </w:r>
    </w:p>
    <w:p w14:paraId="65CE3495" w14:textId="77777777" w:rsidR="003C64CC" w:rsidRPr="00250456" w:rsidRDefault="003C64CC" w:rsidP="00250456">
      <w:pPr>
        <w:pStyle w:val="Heading2"/>
      </w:pPr>
      <w:bookmarkStart w:id="33" w:name="iterate-with-while-loops"/>
      <w:bookmarkEnd w:id="32"/>
      <w:r w:rsidRPr="00250456">
        <w:t>56. Iterate with While Loops</w:t>
      </w:r>
    </w:p>
    <w:p w14:paraId="32C41318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[];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0;</w:t>
      </w:r>
      <w:r w:rsidRPr="00250456">
        <w:rPr>
          <w:rFonts w:ascii="Arial" w:hAnsi="Arial" w:cs="Arial"/>
          <w:sz w:val="24"/>
          <w:szCs w:val="24"/>
        </w:rPr>
        <w:br/>
        <w:t>while (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&lt; 5) {</w:t>
      </w:r>
      <w:r w:rsidRPr="00250456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250456">
        <w:rPr>
          <w:rFonts w:ascii="Arial" w:hAnsi="Arial" w:cs="Arial"/>
          <w:sz w:val="24"/>
          <w:szCs w:val="24"/>
        </w:rPr>
        <w:t>myArray.push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);</w:t>
      </w:r>
      <w:r w:rsidRPr="00250456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++;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>); // [0, 1, 2, 3, 4]</w:t>
      </w:r>
    </w:p>
    <w:p w14:paraId="271D46D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Runs a block while the condition is true.</w:t>
      </w:r>
    </w:p>
    <w:p w14:paraId="2932F4F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bookmarkStart w:id="34" w:name="iterate-with-for-loops"/>
      <w:bookmarkEnd w:id="33"/>
      <w:r w:rsidRPr="00250456">
        <w:rPr>
          <w:rFonts w:ascii="Arial" w:hAnsi="Arial" w:cs="Arial"/>
          <w:sz w:val="24"/>
          <w:szCs w:val="24"/>
        </w:rPr>
        <w:t>57. Iterate with For Loops</w:t>
      </w:r>
    </w:p>
    <w:p w14:paraId="22EC087D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[];</w:t>
      </w:r>
      <w:r w:rsidRPr="00250456">
        <w:rPr>
          <w:rFonts w:ascii="Arial" w:hAnsi="Arial" w:cs="Arial"/>
          <w:sz w:val="24"/>
          <w:szCs w:val="24"/>
        </w:rPr>
        <w:br/>
        <w:t xml:space="preserve">for (var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&lt; 5;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++) {</w:t>
      </w:r>
      <w:r w:rsidRPr="00250456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250456">
        <w:rPr>
          <w:rFonts w:ascii="Arial" w:hAnsi="Arial" w:cs="Arial"/>
          <w:sz w:val="24"/>
          <w:szCs w:val="24"/>
        </w:rPr>
        <w:t>myArray.push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);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>); // [0, 1, 2, 3, 4]</w:t>
      </w:r>
    </w:p>
    <w:p w14:paraId="540E60B3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Classic for loop with </w:t>
      </w:r>
      <w:proofErr w:type="spellStart"/>
      <w:r w:rsidRPr="00250456">
        <w:rPr>
          <w:rFonts w:ascii="Arial" w:hAnsi="Arial" w:cs="Arial"/>
          <w:sz w:val="24"/>
          <w:szCs w:val="24"/>
        </w:rPr>
        <w:t>init</w:t>
      </w:r>
      <w:proofErr w:type="spellEnd"/>
      <w:r w:rsidRPr="00250456">
        <w:rPr>
          <w:rFonts w:ascii="Arial" w:hAnsi="Arial" w:cs="Arial"/>
          <w:sz w:val="24"/>
          <w:szCs w:val="24"/>
        </w:rPr>
        <w:t>, condition, final-expression.</w:t>
      </w:r>
    </w:p>
    <w:p w14:paraId="46A0A332" w14:textId="77777777" w:rsidR="003C64CC" w:rsidRPr="00250456" w:rsidRDefault="003C64CC" w:rsidP="00250456">
      <w:pPr>
        <w:pStyle w:val="Heading2"/>
      </w:pPr>
      <w:bookmarkStart w:id="35" w:name="iterate-odd-numbers-with-a-for-loop"/>
      <w:bookmarkEnd w:id="34"/>
      <w:r w:rsidRPr="00250456">
        <w:lastRenderedPageBreak/>
        <w:t>58. Iterate Odd Numbers with a For Loop</w:t>
      </w:r>
    </w:p>
    <w:p w14:paraId="1BA18BC9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[];</w:t>
      </w:r>
      <w:r w:rsidRPr="00250456">
        <w:rPr>
          <w:rFonts w:ascii="Arial" w:hAnsi="Arial" w:cs="Arial"/>
          <w:sz w:val="24"/>
          <w:szCs w:val="24"/>
        </w:rPr>
        <w:br/>
        <w:t xml:space="preserve">for (var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&lt; 10;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+= 2) {</w:t>
      </w:r>
      <w:r w:rsidRPr="00250456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250456">
        <w:rPr>
          <w:rFonts w:ascii="Arial" w:hAnsi="Arial" w:cs="Arial"/>
          <w:sz w:val="24"/>
          <w:szCs w:val="24"/>
        </w:rPr>
        <w:t>myArray.push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);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>); // [1, 3, 5, 7, 9]</w:t>
      </w:r>
    </w:p>
    <w:p w14:paraId="1F7C5099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Change the increment (here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+= 2) to skip numbers.</w:t>
      </w:r>
    </w:p>
    <w:p w14:paraId="7F2CC85B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bookmarkStart w:id="36" w:name="count-backwards-with-a-for-loop"/>
      <w:bookmarkEnd w:id="35"/>
      <w:r w:rsidRPr="00250456">
        <w:rPr>
          <w:rFonts w:ascii="Arial" w:hAnsi="Arial" w:cs="Arial"/>
          <w:sz w:val="24"/>
          <w:szCs w:val="24"/>
        </w:rPr>
        <w:t>59. Count Backwards with a For Loop</w:t>
      </w:r>
    </w:p>
    <w:p w14:paraId="740F55E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[];</w:t>
      </w:r>
      <w:r w:rsidRPr="00250456">
        <w:rPr>
          <w:rFonts w:ascii="Arial" w:hAnsi="Arial" w:cs="Arial"/>
          <w:sz w:val="24"/>
          <w:szCs w:val="24"/>
        </w:rPr>
        <w:br/>
        <w:t xml:space="preserve">for (var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10;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&gt; 0;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-= 2) {</w:t>
      </w:r>
      <w:r w:rsidRPr="00250456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250456">
        <w:rPr>
          <w:rFonts w:ascii="Arial" w:hAnsi="Arial" w:cs="Arial"/>
          <w:sz w:val="24"/>
          <w:szCs w:val="24"/>
        </w:rPr>
        <w:t>myArray.push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);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>); // [10, 8, 6, 4, 2]</w:t>
      </w:r>
    </w:p>
    <w:p w14:paraId="0B5F48BA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Initialize at a higher number and decrement.</w:t>
      </w:r>
    </w:p>
    <w:p w14:paraId="6175B7E6" w14:textId="77777777" w:rsidR="003C64CC" w:rsidRPr="00250456" w:rsidRDefault="003C64CC" w:rsidP="00250456">
      <w:pPr>
        <w:pStyle w:val="Heading2"/>
      </w:pPr>
      <w:bookmarkStart w:id="37" w:name="iterate-through-an-array-with-a-for-loop"/>
      <w:bookmarkEnd w:id="36"/>
      <w:r w:rsidRPr="00250456">
        <w:t>60. Iterate Through an Array with a For Loop</w:t>
      </w:r>
    </w:p>
    <w:p w14:paraId="7C1CD27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ourArr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[9, 10, 11, 12];</w:t>
      </w:r>
      <w:r w:rsidRPr="00250456">
        <w:rPr>
          <w:rFonts w:ascii="Arial" w:hAnsi="Arial" w:cs="Arial"/>
          <w:sz w:val="24"/>
          <w:szCs w:val="24"/>
        </w:rPr>
        <w:br/>
        <w:t>var total = 0;</w:t>
      </w:r>
      <w:r w:rsidRPr="00250456">
        <w:rPr>
          <w:rFonts w:ascii="Arial" w:hAnsi="Arial" w:cs="Arial"/>
          <w:sz w:val="24"/>
          <w:szCs w:val="24"/>
        </w:rPr>
        <w:br/>
        <w:t xml:space="preserve">for (var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250456">
        <w:rPr>
          <w:rFonts w:ascii="Arial" w:hAnsi="Arial" w:cs="Arial"/>
          <w:sz w:val="24"/>
          <w:szCs w:val="24"/>
        </w:rPr>
        <w:t>ourArr.length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++) {</w:t>
      </w:r>
      <w:r w:rsidRPr="00250456">
        <w:rPr>
          <w:rFonts w:ascii="Arial" w:hAnsi="Arial" w:cs="Arial"/>
          <w:sz w:val="24"/>
          <w:szCs w:val="24"/>
        </w:rPr>
        <w:br/>
        <w:t xml:space="preserve">  total += </w:t>
      </w:r>
      <w:proofErr w:type="spellStart"/>
      <w:r w:rsidRPr="00250456">
        <w:rPr>
          <w:rFonts w:ascii="Arial" w:hAnsi="Arial" w:cs="Arial"/>
          <w:sz w:val="24"/>
          <w:szCs w:val="24"/>
        </w:rPr>
        <w:t>ourArr</w:t>
      </w:r>
      <w:proofErr w:type="spellEnd"/>
      <w:r w:rsidRPr="00250456">
        <w:rPr>
          <w:rFonts w:ascii="Arial" w:hAnsi="Arial" w:cs="Arial"/>
          <w:sz w:val="24"/>
          <w:szCs w:val="24"/>
        </w:rPr>
        <w:t>[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];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console.log(total); // 42</w:t>
      </w:r>
    </w:p>
    <w:p w14:paraId="78C2E5E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250456">
        <w:rPr>
          <w:rFonts w:ascii="Arial" w:hAnsi="Arial" w:cs="Arial"/>
          <w:sz w:val="24"/>
          <w:szCs w:val="24"/>
        </w:rPr>
        <w:t>array.length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to loop over all elements.</w:t>
      </w:r>
    </w:p>
    <w:p w14:paraId="67FA1A64" w14:textId="77777777" w:rsidR="003C64CC" w:rsidRPr="00250456" w:rsidRDefault="003C64CC" w:rsidP="00250456">
      <w:pPr>
        <w:pStyle w:val="Heading2"/>
      </w:pPr>
      <w:bookmarkStart w:id="38" w:name="nesting-for-loops"/>
      <w:bookmarkEnd w:id="37"/>
      <w:r w:rsidRPr="00250456">
        <w:t>61. Nesting For Loops</w:t>
      </w:r>
    </w:p>
    <w:p w14:paraId="00D361F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multiplyAll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arr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var product = 1;</w:t>
      </w:r>
      <w:r w:rsidRPr="00250456">
        <w:rPr>
          <w:rFonts w:ascii="Arial" w:hAnsi="Arial" w:cs="Arial"/>
          <w:sz w:val="24"/>
          <w:szCs w:val="24"/>
        </w:rPr>
        <w:br/>
        <w:t xml:space="preserve">  for (var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250456">
        <w:rPr>
          <w:rFonts w:ascii="Arial" w:hAnsi="Arial" w:cs="Arial"/>
          <w:sz w:val="24"/>
          <w:szCs w:val="24"/>
        </w:rPr>
        <w:t>arr.length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++) {</w:t>
      </w:r>
      <w:r w:rsidRPr="00250456">
        <w:rPr>
          <w:rFonts w:ascii="Arial" w:hAnsi="Arial" w:cs="Arial"/>
          <w:sz w:val="24"/>
          <w:szCs w:val="24"/>
        </w:rPr>
        <w:br/>
        <w:t xml:space="preserve">    for (var j = 0; j &lt; </w:t>
      </w:r>
      <w:proofErr w:type="spellStart"/>
      <w:r w:rsidRPr="00250456">
        <w:rPr>
          <w:rFonts w:ascii="Arial" w:hAnsi="Arial" w:cs="Arial"/>
          <w:sz w:val="24"/>
          <w:szCs w:val="24"/>
        </w:rPr>
        <w:t>arr</w:t>
      </w:r>
      <w:proofErr w:type="spellEnd"/>
      <w:r w:rsidRPr="00250456">
        <w:rPr>
          <w:rFonts w:ascii="Arial" w:hAnsi="Arial" w:cs="Arial"/>
          <w:sz w:val="24"/>
          <w:szCs w:val="24"/>
        </w:rPr>
        <w:t>[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].length; </w:t>
      </w:r>
      <w:proofErr w:type="spellStart"/>
      <w:r w:rsidRPr="00250456">
        <w:rPr>
          <w:rFonts w:ascii="Arial" w:hAnsi="Arial" w:cs="Arial"/>
          <w:sz w:val="24"/>
          <w:szCs w:val="24"/>
        </w:rPr>
        <w:t>j++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    product *= </w:t>
      </w:r>
      <w:proofErr w:type="spellStart"/>
      <w:r w:rsidRPr="00250456">
        <w:rPr>
          <w:rFonts w:ascii="Arial" w:hAnsi="Arial" w:cs="Arial"/>
          <w:sz w:val="24"/>
          <w:szCs w:val="24"/>
        </w:rPr>
        <w:t>arr</w:t>
      </w:r>
      <w:proofErr w:type="spellEnd"/>
      <w:r w:rsidRPr="00250456">
        <w:rPr>
          <w:rFonts w:ascii="Arial" w:hAnsi="Arial" w:cs="Arial"/>
          <w:sz w:val="24"/>
          <w:szCs w:val="24"/>
        </w:rPr>
        <w:t>[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][j];</w:t>
      </w:r>
      <w:r w:rsidRPr="00250456">
        <w:rPr>
          <w:rFonts w:ascii="Arial" w:hAnsi="Arial" w:cs="Arial"/>
          <w:sz w:val="24"/>
          <w:szCs w:val="24"/>
        </w:rPr>
        <w:br/>
        <w:t xml:space="preserve">    }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product;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multiplyAll</w:t>
      </w:r>
      <w:proofErr w:type="spellEnd"/>
      <w:r w:rsidRPr="00250456">
        <w:rPr>
          <w:rFonts w:ascii="Arial" w:hAnsi="Arial" w:cs="Arial"/>
          <w:sz w:val="24"/>
          <w:szCs w:val="24"/>
        </w:rPr>
        <w:t>([[1,2],[3,4],[5,6,7]])); // 5040</w:t>
      </w:r>
    </w:p>
    <w:p w14:paraId="48613ECE" w14:textId="0C2C5C63" w:rsidR="003C64CC" w:rsidRPr="00250456" w:rsidRDefault="003C64CC" w:rsidP="00250456">
      <w:pPr>
        <w:pStyle w:val="Heading2"/>
      </w:pPr>
      <w:r w:rsidRPr="00250456">
        <w:t>Double loop for 2D arrays.</w:t>
      </w:r>
    </w:p>
    <w:p w14:paraId="55B3400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bookmarkStart w:id="39" w:name="iterate-with-do...while-loops"/>
      <w:bookmarkEnd w:id="38"/>
      <w:r w:rsidRPr="00250456">
        <w:rPr>
          <w:rFonts w:ascii="Arial" w:hAnsi="Arial" w:cs="Arial"/>
          <w:sz w:val="24"/>
          <w:szCs w:val="24"/>
        </w:rPr>
        <w:t>62. Iterate with Do...While Loops</w:t>
      </w:r>
    </w:p>
    <w:p w14:paraId="58AC0DA8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lastRenderedPageBreak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[];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10;</w:t>
      </w:r>
      <w:r w:rsidRPr="00250456">
        <w:rPr>
          <w:rFonts w:ascii="Arial" w:hAnsi="Arial" w:cs="Arial"/>
          <w:sz w:val="24"/>
          <w:szCs w:val="24"/>
        </w:rPr>
        <w:br/>
        <w:t>do {</w:t>
      </w:r>
      <w:r w:rsidRPr="00250456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250456">
        <w:rPr>
          <w:rFonts w:ascii="Arial" w:hAnsi="Arial" w:cs="Arial"/>
          <w:sz w:val="24"/>
          <w:szCs w:val="24"/>
        </w:rPr>
        <w:t>myArray.push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);</w:t>
      </w:r>
      <w:r w:rsidRPr="00250456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++;</w:t>
      </w:r>
      <w:r w:rsidRPr="00250456">
        <w:rPr>
          <w:rFonts w:ascii="Arial" w:hAnsi="Arial" w:cs="Arial"/>
          <w:sz w:val="24"/>
          <w:szCs w:val="24"/>
        </w:rPr>
        <w:br/>
        <w:t>} while (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&lt; 5);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50456">
        <w:rPr>
          <w:rFonts w:ascii="Arial" w:hAnsi="Arial" w:cs="Arial"/>
          <w:sz w:val="24"/>
          <w:szCs w:val="24"/>
        </w:rPr>
        <w:t>myArray</w:t>
      </w:r>
      <w:proofErr w:type="spellEnd"/>
      <w:r w:rsidRPr="00250456">
        <w:rPr>
          <w:rFonts w:ascii="Arial" w:hAnsi="Arial" w:cs="Arial"/>
          <w:sz w:val="24"/>
          <w:szCs w:val="24"/>
        </w:rPr>
        <w:t>); // 11 [10]</w:t>
      </w:r>
    </w:p>
    <w:p w14:paraId="5B94B9F3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do...while runs the block once before checking the condition.</w:t>
      </w:r>
    </w:p>
    <w:p w14:paraId="73AE89E6" w14:textId="77777777" w:rsidR="003C64CC" w:rsidRPr="00250456" w:rsidRDefault="003C64CC" w:rsidP="00250456">
      <w:pPr>
        <w:pStyle w:val="Heading2"/>
      </w:pPr>
      <w:bookmarkStart w:id="40" w:name="profile-lookup-challenge"/>
      <w:bookmarkEnd w:id="39"/>
      <w:r w:rsidRPr="00250456">
        <w:t>63. Profile Lookup (Challenge)</w:t>
      </w:r>
    </w:p>
    <w:p w14:paraId="09ED289B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lookUpProfile</w:t>
      </w:r>
      <w:proofErr w:type="spellEnd"/>
      <w:r w:rsidRPr="00250456">
        <w:rPr>
          <w:rFonts w:ascii="Arial" w:hAnsi="Arial" w:cs="Arial"/>
          <w:sz w:val="24"/>
          <w:szCs w:val="24"/>
        </w:rPr>
        <w:t>(name, prop) {</w:t>
      </w:r>
      <w:r w:rsidRPr="00250456">
        <w:rPr>
          <w:rFonts w:ascii="Arial" w:hAnsi="Arial" w:cs="Arial"/>
          <w:sz w:val="24"/>
          <w:szCs w:val="24"/>
        </w:rPr>
        <w:br/>
        <w:t xml:space="preserve">  for (var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250456">
        <w:rPr>
          <w:rFonts w:ascii="Arial" w:hAnsi="Arial" w:cs="Arial"/>
          <w:sz w:val="24"/>
          <w:szCs w:val="24"/>
        </w:rPr>
        <w:t>contacts.length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++) {</w:t>
      </w:r>
      <w:r w:rsidRPr="00250456">
        <w:rPr>
          <w:rFonts w:ascii="Arial" w:hAnsi="Arial" w:cs="Arial"/>
          <w:sz w:val="24"/>
          <w:szCs w:val="24"/>
        </w:rPr>
        <w:br/>
        <w:t xml:space="preserve">    if (contacts[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].</w:t>
      </w:r>
      <w:proofErr w:type="spellStart"/>
      <w:r w:rsidRPr="00250456">
        <w:rPr>
          <w:rFonts w:ascii="Arial" w:hAnsi="Arial" w:cs="Arial"/>
          <w:sz w:val="24"/>
          <w:szCs w:val="24"/>
        </w:rPr>
        <w:t>firstName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=== name) {</w:t>
      </w:r>
      <w:r w:rsidRPr="00250456">
        <w:rPr>
          <w:rFonts w:ascii="Arial" w:hAnsi="Arial" w:cs="Arial"/>
          <w:sz w:val="24"/>
          <w:szCs w:val="24"/>
        </w:rPr>
        <w:br/>
        <w:t xml:space="preserve">      if (contacts[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][prop]) {</w:t>
      </w:r>
      <w:r w:rsidRPr="00250456">
        <w:rPr>
          <w:rFonts w:ascii="Arial" w:hAnsi="Arial" w:cs="Arial"/>
          <w:sz w:val="24"/>
          <w:szCs w:val="24"/>
        </w:rPr>
        <w:br/>
        <w:t xml:space="preserve">        return contacts[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][prop];</w:t>
      </w:r>
      <w:r w:rsidRPr="00250456">
        <w:rPr>
          <w:rFonts w:ascii="Arial" w:hAnsi="Arial" w:cs="Arial"/>
          <w:sz w:val="24"/>
          <w:szCs w:val="24"/>
        </w:rPr>
        <w:br/>
        <w:t xml:space="preserve">      } else {</w:t>
      </w:r>
      <w:r w:rsidRPr="00250456">
        <w:rPr>
          <w:rFonts w:ascii="Arial" w:hAnsi="Arial" w:cs="Arial"/>
          <w:sz w:val="24"/>
          <w:szCs w:val="24"/>
        </w:rPr>
        <w:br/>
        <w:t xml:space="preserve">        return "No such property";</w:t>
      </w:r>
      <w:r w:rsidRPr="00250456">
        <w:rPr>
          <w:rFonts w:ascii="Arial" w:hAnsi="Arial" w:cs="Arial"/>
          <w:sz w:val="24"/>
          <w:szCs w:val="24"/>
        </w:rPr>
        <w:br/>
        <w:t xml:space="preserve">      }</w:t>
      </w:r>
      <w:r w:rsidRPr="00250456">
        <w:rPr>
          <w:rFonts w:ascii="Arial" w:hAnsi="Arial" w:cs="Arial"/>
          <w:sz w:val="24"/>
          <w:szCs w:val="24"/>
        </w:rPr>
        <w:br/>
        <w:t xml:space="preserve">    }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"No such contact";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6A3B731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Loop through array of objects to match a name and return a property, or an error if missing.</w:t>
      </w:r>
    </w:p>
    <w:p w14:paraId="05BAF65A" w14:textId="77777777" w:rsidR="003C64CC" w:rsidRPr="00250456" w:rsidRDefault="003C64CC" w:rsidP="00250456">
      <w:pPr>
        <w:pStyle w:val="Heading2"/>
      </w:pPr>
      <w:bookmarkStart w:id="41" w:name="generate-random-fractions"/>
      <w:bookmarkEnd w:id="40"/>
      <w:r w:rsidRPr="00250456">
        <w:t>64. Generate Random Fractions</w:t>
      </w:r>
    </w:p>
    <w:p w14:paraId="708988A0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randomFraction</w:t>
      </w:r>
      <w:proofErr w:type="spellEnd"/>
      <w:r w:rsidRPr="00250456">
        <w:rPr>
          <w:rFonts w:ascii="Arial" w:hAnsi="Arial" w:cs="Arial"/>
          <w:sz w:val="24"/>
          <w:szCs w:val="24"/>
        </w:rPr>
        <w:t>() {</w:t>
      </w:r>
      <w:r w:rsidRPr="00250456">
        <w:rPr>
          <w:rFonts w:ascii="Arial" w:hAnsi="Arial" w:cs="Arial"/>
          <w:sz w:val="24"/>
          <w:szCs w:val="24"/>
        </w:rPr>
        <w:br/>
        <w:t xml:space="preserve">  return </w:t>
      </w:r>
      <w:proofErr w:type="spellStart"/>
      <w:r w:rsidRPr="00250456">
        <w:rPr>
          <w:rFonts w:ascii="Arial" w:hAnsi="Arial" w:cs="Arial"/>
          <w:sz w:val="24"/>
          <w:szCs w:val="24"/>
        </w:rPr>
        <w:t>Math.random</w:t>
      </w:r>
      <w:proofErr w:type="spellEnd"/>
      <w:r w:rsidRPr="00250456">
        <w:rPr>
          <w:rFonts w:ascii="Arial" w:hAnsi="Arial" w:cs="Arial"/>
          <w:sz w:val="24"/>
          <w:szCs w:val="24"/>
        </w:rPr>
        <w:t>();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randomFraction</w:t>
      </w:r>
      <w:proofErr w:type="spellEnd"/>
      <w:r w:rsidRPr="00250456">
        <w:rPr>
          <w:rFonts w:ascii="Arial" w:hAnsi="Arial" w:cs="Arial"/>
          <w:sz w:val="24"/>
          <w:szCs w:val="24"/>
        </w:rPr>
        <w:t>()); // e.g. 0.745</w:t>
      </w:r>
    </w:p>
    <w:p w14:paraId="674B4939" w14:textId="4AAB593C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proofErr w:type="spellStart"/>
      <w:r w:rsidRPr="00250456">
        <w:rPr>
          <w:rFonts w:ascii="Arial" w:hAnsi="Arial" w:cs="Arial"/>
          <w:sz w:val="24"/>
          <w:szCs w:val="24"/>
        </w:rPr>
        <w:t>Math.random</w:t>
      </w:r>
      <w:proofErr w:type="spellEnd"/>
      <w:r w:rsidRPr="00250456">
        <w:rPr>
          <w:rFonts w:ascii="Arial" w:hAnsi="Arial" w:cs="Arial"/>
          <w:sz w:val="24"/>
          <w:szCs w:val="24"/>
        </w:rPr>
        <w:t>() returns a pseudo-random float in [0,1).</w:t>
      </w:r>
    </w:p>
    <w:p w14:paraId="4E450D83" w14:textId="77777777" w:rsidR="003C64CC" w:rsidRPr="00250456" w:rsidRDefault="003C64CC" w:rsidP="00250456">
      <w:pPr>
        <w:pStyle w:val="Heading2"/>
      </w:pPr>
      <w:bookmarkStart w:id="42" w:name="generate-random-whole-numbers"/>
      <w:bookmarkEnd w:id="41"/>
      <w:r w:rsidRPr="00250456">
        <w:t>65. Generate Random Whole Numbers</w:t>
      </w:r>
    </w:p>
    <w:p w14:paraId="4A24337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randomWholeNum</w:t>
      </w:r>
      <w:proofErr w:type="spellEnd"/>
      <w:r w:rsidRPr="00250456">
        <w:rPr>
          <w:rFonts w:ascii="Arial" w:hAnsi="Arial" w:cs="Arial"/>
          <w:sz w:val="24"/>
          <w:szCs w:val="24"/>
        </w:rPr>
        <w:t>() {</w:t>
      </w:r>
      <w:r w:rsidRPr="00250456">
        <w:rPr>
          <w:rFonts w:ascii="Arial" w:hAnsi="Arial" w:cs="Arial"/>
          <w:sz w:val="24"/>
          <w:szCs w:val="24"/>
        </w:rPr>
        <w:br/>
        <w:t xml:space="preserve">  return </w:t>
      </w:r>
      <w:proofErr w:type="spellStart"/>
      <w:r w:rsidRPr="00250456">
        <w:rPr>
          <w:rFonts w:ascii="Arial" w:hAnsi="Arial" w:cs="Arial"/>
          <w:sz w:val="24"/>
          <w:szCs w:val="24"/>
        </w:rPr>
        <w:t>Math.floor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Math.random</w:t>
      </w:r>
      <w:proofErr w:type="spellEnd"/>
      <w:r w:rsidRPr="00250456">
        <w:rPr>
          <w:rFonts w:ascii="Arial" w:hAnsi="Arial" w:cs="Arial"/>
          <w:sz w:val="24"/>
          <w:szCs w:val="24"/>
        </w:rPr>
        <w:t>() * 10);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randomWholeNum</w:t>
      </w:r>
      <w:proofErr w:type="spellEnd"/>
      <w:r w:rsidRPr="00250456">
        <w:rPr>
          <w:rFonts w:ascii="Arial" w:hAnsi="Arial" w:cs="Arial"/>
          <w:sz w:val="24"/>
          <w:szCs w:val="24"/>
        </w:rPr>
        <w:t>()); // 0-9 inclusive</w:t>
      </w:r>
    </w:p>
    <w:p w14:paraId="69D6D350" w14:textId="2A8B357B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Multiply by range and use </w:t>
      </w:r>
      <w:proofErr w:type="spellStart"/>
      <w:r w:rsidRPr="00250456">
        <w:rPr>
          <w:rFonts w:ascii="Arial" w:hAnsi="Arial" w:cs="Arial"/>
          <w:sz w:val="24"/>
          <w:szCs w:val="24"/>
        </w:rPr>
        <w:t>Math.floor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to get a whole number.</w:t>
      </w:r>
    </w:p>
    <w:p w14:paraId="71758CA9" w14:textId="77777777" w:rsidR="003C64CC" w:rsidRPr="00250456" w:rsidRDefault="003C64CC" w:rsidP="00250456">
      <w:pPr>
        <w:pStyle w:val="Heading2"/>
      </w:pPr>
      <w:bookmarkStart w:id="43" w:name="X642dbff7fa5dca6a063537a13651939d076bbf3"/>
      <w:bookmarkEnd w:id="42"/>
      <w:r w:rsidRPr="00250456">
        <w:lastRenderedPageBreak/>
        <w:t>66. Generate Random Whole Numbers within a Range</w:t>
      </w:r>
    </w:p>
    <w:p w14:paraId="45A21F1D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randomRange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myMin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50456">
        <w:rPr>
          <w:rFonts w:ascii="Arial" w:hAnsi="Arial" w:cs="Arial"/>
          <w:sz w:val="24"/>
          <w:szCs w:val="24"/>
        </w:rPr>
        <w:t>myMax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return </w:t>
      </w:r>
      <w:proofErr w:type="spellStart"/>
      <w:r w:rsidRPr="00250456">
        <w:rPr>
          <w:rFonts w:ascii="Arial" w:hAnsi="Arial" w:cs="Arial"/>
          <w:sz w:val="24"/>
          <w:szCs w:val="24"/>
        </w:rPr>
        <w:t>Math.floor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Math.random</w:t>
      </w:r>
      <w:proofErr w:type="spellEnd"/>
      <w:r w:rsidRPr="00250456">
        <w:rPr>
          <w:rFonts w:ascii="Arial" w:hAnsi="Arial" w:cs="Arial"/>
          <w:sz w:val="24"/>
          <w:szCs w:val="24"/>
        </w:rPr>
        <w:t>() * (</w:t>
      </w:r>
      <w:proofErr w:type="spellStart"/>
      <w:r w:rsidRPr="00250456">
        <w:rPr>
          <w:rFonts w:ascii="Arial" w:hAnsi="Arial" w:cs="Arial"/>
          <w:sz w:val="24"/>
          <w:szCs w:val="24"/>
        </w:rPr>
        <w:t>myMax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50456">
        <w:rPr>
          <w:rFonts w:ascii="Arial" w:hAnsi="Arial" w:cs="Arial"/>
          <w:sz w:val="24"/>
          <w:szCs w:val="24"/>
        </w:rPr>
        <w:t>myMin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+ 1)) + </w:t>
      </w:r>
      <w:proofErr w:type="spellStart"/>
      <w:r w:rsidRPr="00250456">
        <w:rPr>
          <w:rFonts w:ascii="Arial" w:hAnsi="Arial" w:cs="Arial"/>
          <w:sz w:val="24"/>
          <w:szCs w:val="24"/>
        </w:rPr>
        <w:t>myMin</w:t>
      </w:r>
      <w:proofErr w:type="spellEnd"/>
      <w:r w:rsidRPr="00250456">
        <w:rPr>
          <w:rFonts w:ascii="Arial" w:hAnsi="Arial" w:cs="Arial"/>
          <w:sz w:val="24"/>
          <w:szCs w:val="24"/>
        </w:rPr>
        <w:t>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randomRange</w:t>
      </w:r>
      <w:proofErr w:type="spellEnd"/>
      <w:r w:rsidRPr="00250456">
        <w:rPr>
          <w:rFonts w:ascii="Arial" w:hAnsi="Arial" w:cs="Arial"/>
          <w:sz w:val="24"/>
          <w:szCs w:val="24"/>
        </w:rPr>
        <w:t>(5, 15)); // between 5 and 15 inclusive</w:t>
      </w:r>
    </w:p>
    <w:p w14:paraId="77906EC7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Formula for random integer between </w:t>
      </w:r>
      <w:proofErr w:type="spellStart"/>
      <w:r w:rsidRPr="00250456">
        <w:rPr>
          <w:rFonts w:ascii="Arial" w:hAnsi="Arial" w:cs="Arial"/>
          <w:sz w:val="24"/>
          <w:szCs w:val="24"/>
        </w:rPr>
        <w:t>myMin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50456">
        <w:rPr>
          <w:rFonts w:ascii="Arial" w:hAnsi="Arial" w:cs="Arial"/>
          <w:sz w:val="24"/>
          <w:szCs w:val="24"/>
        </w:rPr>
        <w:t>myMax</w:t>
      </w:r>
      <w:proofErr w:type="spellEnd"/>
      <w:r w:rsidRPr="00250456">
        <w:rPr>
          <w:rFonts w:ascii="Arial" w:hAnsi="Arial" w:cs="Arial"/>
          <w:sz w:val="24"/>
          <w:szCs w:val="24"/>
        </w:rPr>
        <w:t>, inclusive.</w:t>
      </w:r>
    </w:p>
    <w:p w14:paraId="7AF6C0ED" w14:textId="77777777" w:rsidR="003C64CC" w:rsidRPr="00250456" w:rsidRDefault="003C64CC" w:rsidP="00250456">
      <w:pPr>
        <w:pStyle w:val="Heading2"/>
      </w:pPr>
      <w:bookmarkStart w:id="44" w:name="use-the-parseint-function"/>
      <w:bookmarkEnd w:id="43"/>
      <w:r w:rsidRPr="00250456">
        <w:t xml:space="preserve">67. Use the </w:t>
      </w:r>
      <w:proofErr w:type="spellStart"/>
      <w:r w:rsidRPr="00250456">
        <w:t>parseInt</w:t>
      </w:r>
      <w:proofErr w:type="spellEnd"/>
      <w:r w:rsidRPr="00250456">
        <w:t xml:space="preserve"> Function</w:t>
      </w:r>
    </w:p>
    <w:p w14:paraId="67542F05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convertToInteger</w:t>
      </w:r>
      <w:proofErr w:type="spellEnd"/>
      <w:r w:rsidRPr="00250456">
        <w:rPr>
          <w:rFonts w:ascii="Arial" w:hAnsi="Arial" w:cs="Arial"/>
          <w:sz w:val="24"/>
          <w:szCs w:val="24"/>
        </w:rPr>
        <w:t>(str) {</w:t>
      </w:r>
      <w:r w:rsidRPr="00250456">
        <w:rPr>
          <w:rFonts w:ascii="Arial" w:hAnsi="Arial" w:cs="Arial"/>
          <w:sz w:val="24"/>
          <w:szCs w:val="24"/>
        </w:rPr>
        <w:br/>
        <w:t xml:space="preserve">  return </w:t>
      </w:r>
      <w:proofErr w:type="spellStart"/>
      <w:r w:rsidRPr="00250456">
        <w:rPr>
          <w:rFonts w:ascii="Arial" w:hAnsi="Arial" w:cs="Arial"/>
          <w:sz w:val="24"/>
          <w:szCs w:val="24"/>
        </w:rPr>
        <w:t>parseInt</w:t>
      </w:r>
      <w:proofErr w:type="spellEnd"/>
      <w:r w:rsidRPr="00250456">
        <w:rPr>
          <w:rFonts w:ascii="Arial" w:hAnsi="Arial" w:cs="Arial"/>
          <w:sz w:val="24"/>
          <w:szCs w:val="24"/>
        </w:rPr>
        <w:t>(str);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convertToInteger</w:t>
      </w:r>
      <w:proofErr w:type="spellEnd"/>
      <w:r w:rsidRPr="00250456">
        <w:rPr>
          <w:rFonts w:ascii="Arial" w:hAnsi="Arial" w:cs="Arial"/>
          <w:sz w:val="24"/>
          <w:szCs w:val="24"/>
        </w:rPr>
        <w:t>("56")); // 56</w:t>
      </w:r>
    </w:p>
    <w:p w14:paraId="239CB473" w14:textId="6CD109DC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proofErr w:type="spellStart"/>
      <w:r w:rsidRPr="00250456">
        <w:rPr>
          <w:rFonts w:ascii="Arial" w:hAnsi="Arial" w:cs="Arial"/>
          <w:sz w:val="24"/>
          <w:szCs w:val="24"/>
        </w:rPr>
        <w:t>parseInt</w:t>
      </w:r>
      <w:proofErr w:type="spellEnd"/>
      <w:r w:rsidRPr="00250456">
        <w:rPr>
          <w:rFonts w:ascii="Arial" w:hAnsi="Arial" w:cs="Arial"/>
          <w:sz w:val="24"/>
          <w:szCs w:val="24"/>
        </w:rPr>
        <w:t>() converts a string to an integer.</w:t>
      </w:r>
    </w:p>
    <w:p w14:paraId="4DC36D41" w14:textId="77777777" w:rsidR="003C64CC" w:rsidRPr="00250456" w:rsidRDefault="003C64CC" w:rsidP="00250456">
      <w:pPr>
        <w:pStyle w:val="Heading2"/>
      </w:pPr>
      <w:bookmarkStart w:id="45" w:name="use-parseint-with-a-radix"/>
      <w:bookmarkEnd w:id="44"/>
      <w:r w:rsidRPr="00250456">
        <w:t xml:space="preserve">68. Use </w:t>
      </w:r>
      <w:proofErr w:type="spellStart"/>
      <w:r w:rsidRPr="00250456">
        <w:t>parseInt</w:t>
      </w:r>
      <w:proofErr w:type="spellEnd"/>
      <w:r w:rsidRPr="00250456">
        <w:t xml:space="preserve"> with a Radix</w:t>
      </w:r>
    </w:p>
    <w:p w14:paraId="5D432968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convertToInteger</w:t>
      </w:r>
      <w:proofErr w:type="spellEnd"/>
      <w:r w:rsidRPr="00250456">
        <w:rPr>
          <w:rFonts w:ascii="Arial" w:hAnsi="Arial" w:cs="Arial"/>
          <w:sz w:val="24"/>
          <w:szCs w:val="24"/>
        </w:rPr>
        <w:t>(str, radix) {</w:t>
      </w:r>
      <w:r w:rsidRPr="00250456">
        <w:rPr>
          <w:rFonts w:ascii="Arial" w:hAnsi="Arial" w:cs="Arial"/>
          <w:sz w:val="24"/>
          <w:szCs w:val="24"/>
        </w:rPr>
        <w:br/>
        <w:t xml:space="preserve">  return </w:t>
      </w:r>
      <w:proofErr w:type="spellStart"/>
      <w:r w:rsidRPr="00250456">
        <w:rPr>
          <w:rFonts w:ascii="Arial" w:hAnsi="Arial" w:cs="Arial"/>
          <w:sz w:val="24"/>
          <w:szCs w:val="24"/>
        </w:rPr>
        <w:t>parseInt</w:t>
      </w:r>
      <w:proofErr w:type="spellEnd"/>
      <w:r w:rsidRPr="00250456">
        <w:rPr>
          <w:rFonts w:ascii="Arial" w:hAnsi="Arial" w:cs="Arial"/>
          <w:sz w:val="24"/>
          <w:szCs w:val="24"/>
        </w:rPr>
        <w:t>(str, radix);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convertToInteger</w:t>
      </w:r>
      <w:proofErr w:type="spellEnd"/>
      <w:r w:rsidRPr="00250456">
        <w:rPr>
          <w:rFonts w:ascii="Arial" w:hAnsi="Arial" w:cs="Arial"/>
          <w:sz w:val="24"/>
          <w:szCs w:val="24"/>
        </w:rPr>
        <w:t>("10111", 2)); // 23 (binary to decimal)</w:t>
      </w:r>
    </w:p>
    <w:p w14:paraId="74986FF7" w14:textId="4DE5328C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Second argument radix specifies base (e.g., 2 for binary).</w:t>
      </w:r>
    </w:p>
    <w:p w14:paraId="170C5A3C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bookmarkStart w:id="46" w:name="use-the-conditional-ternary-operator"/>
      <w:bookmarkEnd w:id="45"/>
      <w:r w:rsidRPr="00250456">
        <w:rPr>
          <w:rFonts w:ascii="Arial" w:hAnsi="Arial" w:cs="Arial"/>
          <w:sz w:val="24"/>
          <w:szCs w:val="24"/>
        </w:rPr>
        <w:t>69. Use the Conditional (Ternary) Operator</w:t>
      </w:r>
    </w:p>
    <w:p w14:paraId="4FEE5AE1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checkEqual</w:t>
      </w:r>
      <w:proofErr w:type="spellEnd"/>
      <w:r w:rsidRPr="00250456">
        <w:rPr>
          <w:rFonts w:ascii="Arial" w:hAnsi="Arial" w:cs="Arial"/>
          <w:sz w:val="24"/>
          <w:szCs w:val="24"/>
        </w:rPr>
        <w:t>(a, b) {</w:t>
      </w:r>
      <w:r w:rsidRPr="00250456">
        <w:rPr>
          <w:rFonts w:ascii="Arial" w:hAnsi="Arial" w:cs="Arial"/>
          <w:sz w:val="24"/>
          <w:szCs w:val="24"/>
        </w:rPr>
        <w:br/>
        <w:t xml:space="preserve">  return a === b ? true : false;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06215497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checkSign</w:t>
      </w:r>
      <w:proofErr w:type="spellEnd"/>
      <w:r w:rsidRPr="00250456">
        <w:rPr>
          <w:rFonts w:ascii="Arial" w:hAnsi="Arial" w:cs="Arial"/>
          <w:sz w:val="24"/>
          <w:szCs w:val="24"/>
        </w:rPr>
        <w:t>(num) {</w:t>
      </w:r>
      <w:r w:rsidRPr="00250456">
        <w:rPr>
          <w:rFonts w:ascii="Arial" w:hAnsi="Arial" w:cs="Arial"/>
          <w:sz w:val="24"/>
          <w:szCs w:val="24"/>
        </w:rPr>
        <w:br/>
        <w:t xml:space="preserve">  return num &gt; 0 ? "positive" : num &lt; 0 ? "negative" : "zero";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47B6D915" w14:textId="6DBFD36D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The ternary condition ? </w:t>
      </w:r>
      <w:proofErr w:type="spellStart"/>
      <w:r w:rsidRPr="00250456">
        <w:rPr>
          <w:rFonts w:ascii="Arial" w:hAnsi="Arial" w:cs="Arial"/>
          <w:sz w:val="24"/>
          <w:szCs w:val="24"/>
        </w:rPr>
        <w:t>exprIfTrue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250456">
        <w:rPr>
          <w:rFonts w:ascii="Arial" w:hAnsi="Arial" w:cs="Arial"/>
          <w:sz w:val="24"/>
          <w:szCs w:val="24"/>
        </w:rPr>
        <w:t>exprIfFalse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is a concise if...else.</w:t>
      </w:r>
    </w:p>
    <w:p w14:paraId="4CB2C542" w14:textId="77777777" w:rsidR="003C64CC" w:rsidRPr="00250456" w:rsidRDefault="003C64CC" w:rsidP="00250456">
      <w:pPr>
        <w:pStyle w:val="Heading2"/>
      </w:pPr>
      <w:bookmarkStart w:id="47" w:name="differences-between-var-and-let"/>
      <w:bookmarkEnd w:id="46"/>
      <w:r w:rsidRPr="00250456">
        <w:t>70. Differences Between var and let</w:t>
      </w:r>
    </w:p>
    <w:p w14:paraId="01464B8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"use strict";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catName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"Quincy";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catName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"Beau";  // no error</w:t>
      </w:r>
      <w:r w:rsidRPr="00250456">
        <w:rPr>
          <w:rFonts w:ascii="Arial" w:hAnsi="Arial" w:cs="Arial"/>
          <w:sz w:val="24"/>
          <w:szCs w:val="24"/>
        </w:rPr>
        <w:br/>
        <w:t xml:space="preserve">let </w:t>
      </w:r>
      <w:proofErr w:type="spellStart"/>
      <w:r w:rsidRPr="00250456">
        <w:rPr>
          <w:rFonts w:ascii="Arial" w:hAnsi="Arial" w:cs="Arial"/>
          <w:sz w:val="24"/>
          <w:szCs w:val="24"/>
        </w:rPr>
        <w:t>dogName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"Spot";</w:t>
      </w:r>
      <w:r w:rsidRPr="00250456">
        <w:rPr>
          <w:rFonts w:ascii="Arial" w:hAnsi="Arial" w:cs="Arial"/>
          <w:sz w:val="24"/>
          <w:szCs w:val="24"/>
        </w:rPr>
        <w:br/>
        <w:t xml:space="preserve">let </w:t>
      </w:r>
      <w:proofErr w:type="spellStart"/>
      <w:r w:rsidRPr="00250456">
        <w:rPr>
          <w:rFonts w:ascii="Arial" w:hAnsi="Arial" w:cs="Arial"/>
          <w:sz w:val="24"/>
          <w:szCs w:val="24"/>
        </w:rPr>
        <w:t>dogName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"Hunter"; // Error: cannot redeclare</w:t>
      </w:r>
    </w:p>
    <w:p w14:paraId="00CBFF4B" w14:textId="0EB5C128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let is block-scoped and cannot be re-declared in the same scope.</w:t>
      </w:r>
    </w:p>
    <w:p w14:paraId="2D0D88C9" w14:textId="77777777" w:rsidR="003C64CC" w:rsidRPr="00250456" w:rsidRDefault="003C64CC" w:rsidP="00250456">
      <w:pPr>
        <w:pStyle w:val="Heading2"/>
      </w:pPr>
      <w:bookmarkStart w:id="48" w:name="compare-scopes-of-var-and-let"/>
      <w:bookmarkEnd w:id="47"/>
      <w:r w:rsidRPr="00250456">
        <w:lastRenderedPageBreak/>
        <w:t>71. Compare Scopes of var and let</w:t>
      </w:r>
    </w:p>
    <w:p w14:paraId="7B45504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checkScope</w:t>
      </w:r>
      <w:proofErr w:type="spellEnd"/>
      <w:r w:rsidRPr="00250456">
        <w:rPr>
          <w:rFonts w:ascii="Arial" w:hAnsi="Arial" w:cs="Arial"/>
          <w:sz w:val="24"/>
          <w:szCs w:val="24"/>
        </w:rPr>
        <w:t>() {</w:t>
      </w:r>
      <w:r w:rsidRPr="00250456">
        <w:rPr>
          <w:rFonts w:ascii="Arial" w:hAnsi="Arial" w:cs="Arial"/>
          <w:sz w:val="24"/>
          <w:szCs w:val="24"/>
        </w:rPr>
        <w:br/>
        <w:t xml:space="preserve">  let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"function scope";</w:t>
      </w:r>
      <w:r w:rsidRPr="00250456">
        <w:rPr>
          <w:rFonts w:ascii="Arial" w:hAnsi="Arial" w:cs="Arial"/>
          <w:sz w:val="24"/>
          <w:szCs w:val="24"/>
        </w:rPr>
        <w:br/>
        <w:t xml:space="preserve">  if (true) {</w:t>
      </w:r>
      <w:r w:rsidRPr="00250456">
        <w:rPr>
          <w:rFonts w:ascii="Arial" w:hAnsi="Arial" w:cs="Arial"/>
          <w:sz w:val="24"/>
          <w:szCs w:val="24"/>
        </w:rPr>
        <w:br/>
        <w:t xml:space="preserve">    let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"block scope";</w:t>
      </w:r>
      <w:r w:rsidRPr="00250456">
        <w:rPr>
          <w:rFonts w:ascii="Arial" w:hAnsi="Arial" w:cs="Arial"/>
          <w:sz w:val="24"/>
          <w:szCs w:val="24"/>
        </w:rPr>
        <w:br/>
        <w:t xml:space="preserve">    console.log("Block scope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is: " +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);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console.log("Function scope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is: " +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);</w:t>
      </w:r>
      <w:r w:rsidRPr="00250456">
        <w:rPr>
          <w:rFonts w:ascii="Arial" w:hAnsi="Arial" w:cs="Arial"/>
          <w:sz w:val="24"/>
          <w:szCs w:val="24"/>
        </w:rPr>
        <w:br/>
        <w:t xml:space="preserve">  return </w:t>
      </w:r>
      <w:proofErr w:type="spellStart"/>
      <w:r w:rsidRPr="00250456">
        <w:rPr>
          <w:rFonts w:ascii="Arial" w:hAnsi="Arial" w:cs="Arial"/>
          <w:sz w:val="24"/>
          <w:szCs w:val="24"/>
        </w:rPr>
        <w:t>i</w:t>
      </w:r>
      <w:proofErr w:type="spellEnd"/>
      <w:r w:rsidRPr="00250456">
        <w:rPr>
          <w:rFonts w:ascii="Arial" w:hAnsi="Arial" w:cs="Arial"/>
          <w:sz w:val="24"/>
          <w:szCs w:val="24"/>
        </w:rPr>
        <w:t>;</w:t>
      </w:r>
      <w:r w:rsidRPr="00250456">
        <w:rPr>
          <w:rFonts w:ascii="Arial" w:hAnsi="Arial" w:cs="Arial"/>
          <w:sz w:val="24"/>
          <w:szCs w:val="24"/>
        </w:rPr>
        <w:br/>
        <w:t>}</w:t>
      </w:r>
    </w:p>
    <w:p w14:paraId="2D24DF3D" w14:textId="36F5A5CA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var is function-scoped; let/const are block-scoped.</w:t>
      </w:r>
    </w:p>
    <w:p w14:paraId="7A94EE90" w14:textId="77777777" w:rsidR="003C64CC" w:rsidRPr="00250456" w:rsidRDefault="003C64CC" w:rsidP="00250456">
      <w:pPr>
        <w:pStyle w:val="Heading2"/>
      </w:pPr>
      <w:bookmarkStart w:id="49" w:name="declare-a-read-only-variable-with-const"/>
      <w:bookmarkEnd w:id="48"/>
      <w:r w:rsidRPr="00250456">
        <w:t>72. Declare a Read-Only Variable with const</w:t>
      </w:r>
    </w:p>
    <w:p w14:paraId="3E910E7D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const SENTENCE = "</w:t>
      </w:r>
      <w:proofErr w:type="spellStart"/>
      <w:r w:rsidRPr="00250456">
        <w:rPr>
          <w:rFonts w:ascii="Arial" w:hAnsi="Arial" w:cs="Arial"/>
          <w:sz w:val="24"/>
          <w:szCs w:val="24"/>
        </w:rPr>
        <w:t>freeCodeCamp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is cool!";</w:t>
      </w:r>
      <w:r w:rsidRPr="00250456">
        <w:rPr>
          <w:rFonts w:ascii="Arial" w:hAnsi="Arial" w:cs="Arial"/>
          <w:sz w:val="24"/>
          <w:szCs w:val="24"/>
        </w:rPr>
        <w:br/>
        <w:t>let sentence = SENTENCE;</w:t>
      </w:r>
      <w:r w:rsidRPr="00250456">
        <w:rPr>
          <w:rFonts w:ascii="Arial" w:hAnsi="Arial" w:cs="Arial"/>
          <w:sz w:val="24"/>
          <w:szCs w:val="24"/>
        </w:rPr>
        <w:br/>
        <w:t>console.log(sentence);</w:t>
      </w:r>
    </w:p>
    <w:p w14:paraId="5DE594C5" w14:textId="08E5FE3E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const declares a constant that cannot be reassigned.</w:t>
      </w:r>
    </w:p>
    <w:p w14:paraId="4B892EB8" w14:textId="77777777" w:rsidR="003C64CC" w:rsidRPr="00250456" w:rsidRDefault="003C64CC" w:rsidP="00250456">
      <w:pPr>
        <w:pStyle w:val="Heading2"/>
      </w:pPr>
      <w:bookmarkStart w:id="50" w:name="mutate-an-array-declared-with-const"/>
      <w:bookmarkEnd w:id="49"/>
      <w:r w:rsidRPr="00250456">
        <w:t>73. Mutate an Array Declared with const</w:t>
      </w:r>
    </w:p>
    <w:p w14:paraId="68D22AEC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const s = [5, 7, 2];</w:t>
      </w:r>
      <w:r w:rsidRPr="00250456">
        <w:rPr>
          <w:rFonts w:ascii="Arial" w:hAnsi="Arial" w:cs="Arial"/>
          <w:sz w:val="24"/>
          <w:szCs w:val="24"/>
        </w:rPr>
        <w:br/>
        <w:t>s[0] = 2;</w:t>
      </w:r>
      <w:r w:rsidRPr="00250456">
        <w:rPr>
          <w:rFonts w:ascii="Arial" w:hAnsi="Arial" w:cs="Arial"/>
          <w:sz w:val="24"/>
          <w:szCs w:val="24"/>
        </w:rPr>
        <w:br/>
        <w:t>s[1] = 5;</w:t>
      </w:r>
      <w:r w:rsidRPr="00250456">
        <w:rPr>
          <w:rFonts w:ascii="Arial" w:hAnsi="Arial" w:cs="Arial"/>
          <w:sz w:val="24"/>
          <w:szCs w:val="24"/>
        </w:rPr>
        <w:br/>
        <w:t>s[2] = 7;</w:t>
      </w:r>
      <w:r w:rsidRPr="00250456">
        <w:rPr>
          <w:rFonts w:ascii="Arial" w:hAnsi="Arial" w:cs="Arial"/>
          <w:sz w:val="24"/>
          <w:szCs w:val="24"/>
        </w:rPr>
        <w:br/>
        <w:t>console.log(s); // [2, 5, 7]</w:t>
      </w:r>
    </w:p>
    <w:p w14:paraId="61C59705" w14:textId="512B8C64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You cannot reassign the array itself, but you can change its elements.</w:t>
      </w:r>
    </w:p>
    <w:p w14:paraId="743F7B3F" w14:textId="77777777" w:rsidR="003C64CC" w:rsidRPr="00250456" w:rsidRDefault="003C64CC" w:rsidP="00250456">
      <w:pPr>
        <w:pStyle w:val="Heading2"/>
      </w:pPr>
      <w:bookmarkStart w:id="51" w:name="prevent-object-mutation-object.freeze"/>
      <w:bookmarkEnd w:id="50"/>
      <w:r w:rsidRPr="00250456">
        <w:t>74. Prevent Object Mutation (</w:t>
      </w:r>
      <w:proofErr w:type="spellStart"/>
      <w:r w:rsidRPr="00250456">
        <w:t>Object.freeze</w:t>
      </w:r>
      <w:proofErr w:type="spellEnd"/>
      <w:r w:rsidRPr="00250456">
        <w:t>)</w:t>
      </w:r>
    </w:p>
    <w:p w14:paraId="42681753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freezeObj</w:t>
      </w:r>
      <w:proofErr w:type="spellEnd"/>
      <w:r w:rsidRPr="00250456">
        <w:rPr>
          <w:rFonts w:ascii="Arial" w:hAnsi="Arial" w:cs="Arial"/>
          <w:sz w:val="24"/>
          <w:szCs w:val="24"/>
        </w:rPr>
        <w:t>() {</w:t>
      </w:r>
      <w:r w:rsidRPr="00250456">
        <w:rPr>
          <w:rFonts w:ascii="Arial" w:hAnsi="Arial" w:cs="Arial"/>
          <w:sz w:val="24"/>
          <w:szCs w:val="24"/>
        </w:rPr>
        <w:br/>
        <w:t xml:space="preserve">  const MATH_CONSTANTS = {</w:t>
      </w:r>
      <w:r w:rsidRPr="00250456">
        <w:rPr>
          <w:rFonts w:ascii="Arial" w:hAnsi="Arial" w:cs="Arial"/>
          <w:sz w:val="24"/>
          <w:szCs w:val="24"/>
        </w:rPr>
        <w:br/>
        <w:t xml:space="preserve">    PI: 3.14</w:t>
      </w:r>
      <w:r w:rsidRPr="00250456">
        <w:rPr>
          <w:rFonts w:ascii="Arial" w:hAnsi="Arial" w:cs="Arial"/>
          <w:sz w:val="24"/>
          <w:szCs w:val="24"/>
        </w:rPr>
        <w:br/>
        <w:t xml:space="preserve">  };</w:t>
      </w:r>
      <w:r w:rsidRPr="00250456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250456">
        <w:rPr>
          <w:rFonts w:ascii="Arial" w:hAnsi="Arial" w:cs="Arial"/>
          <w:sz w:val="24"/>
          <w:szCs w:val="24"/>
        </w:rPr>
        <w:t>Object.freeze</w:t>
      </w:r>
      <w:proofErr w:type="spellEnd"/>
      <w:r w:rsidRPr="00250456">
        <w:rPr>
          <w:rFonts w:ascii="Arial" w:hAnsi="Arial" w:cs="Arial"/>
          <w:sz w:val="24"/>
          <w:szCs w:val="24"/>
        </w:rPr>
        <w:t>(MATH_CONSTANTS);</w:t>
      </w:r>
      <w:r w:rsidRPr="00250456">
        <w:rPr>
          <w:rFonts w:ascii="Arial" w:hAnsi="Arial" w:cs="Arial"/>
          <w:sz w:val="24"/>
          <w:szCs w:val="24"/>
        </w:rPr>
        <w:br/>
        <w:t xml:space="preserve">  try {</w:t>
      </w:r>
      <w:r w:rsidRPr="00250456">
        <w:rPr>
          <w:rFonts w:ascii="Arial" w:hAnsi="Arial" w:cs="Arial"/>
          <w:sz w:val="24"/>
          <w:szCs w:val="24"/>
        </w:rPr>
        <w:br/>
        <w:t xml:space="preserve">    MATH_CONSTANTS.PI = 99;</w:t>
      </w:r>
      <w:r w:rsidRPr="00250456">
        <w:rPr>
          <w:rFonts w:ascii="Arial" w:hAnsi="Arial" w:cs="Arial"/>
          <w:sz w:val="24"/>
          <w:szCs w:val="24"/>
        </w:rPr>
        <w:br/>
        <w:t xml:space="preserve">  } catch(err) {</w:t>
      </w:r>
      <w:r w:rsidRPr="00250456">
        <w:rPr>
          <w:rFonts w:ascii="Arial" w:hAnsi="Arial" w:cs="Arial"/>
          <w:sz w:val="24"/>
          <w:szCs w:val="24"/>
        </w:rPr>
        <w:br/>
        <w:t xml:space="preserve">    return err;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return MATH_CONSTANTS.PI;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>}</w:t>
      </w:r>
      <w:r w:rsidRPr="00250456">
        <w:rPr>
          <w:rFonts w:ascii="Arial" w:hAnsi="Arial" w:cs="Arial"/>
          <w:sz w:val="24"/>
          <w:szCs w:val="24"/>
        </w:rPr>
        <w:br/>
        <w:t xml:space="preserve">const PI = </w:t>
      </w:r>
      <w:proofErr w:type="spellStart"/>
      <w:r w:rsidRPr="00250456">
        <w:rPr>
          <w:rFonts w:ascii="Arial" w:hAnsi="Arial" w:cs="Arial"/>
          <w:sz w:val="24"/>
          <w:szCs w:val="24"/>
        </w:rPr>
        <w:t>freezeObj</w:t>
      </w:r>
      <w:proofErr w:type="spellEnd"/>
      <w:r w:rsidRPr="00250456">
        <w:rPr>
          <w:rFonts w:ascii="Arial" w:hAnsi="Arial" w:cs="Arial"/>
          <w:sz w:val="24"/>
          <w:szCs w:val="24"/>
        </w:rPr>
        <w:t>();</w:t>
      </w:r>
    </w:p>
    <w:p w14:paraId="2E53934F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proofErr w:type="spellStart"/>
      <w:r w:rsidRPr="00250456">
        <w:rPr>
          <w:rFonts w:ascii="Arial" w:hAnsi="Arial" w:cs="Arial"/>
          <w:sz w:val="24"/>
          <w:szCs w:val="24"/>
        </w:rPr>
        <w:t>Object.freeze</w:t>
      </w:r>
      <w:proofErr w:type="spellEnd"/>
      <w:r w:rsidRPr="00250456">
        <w:rPr>
          <w:rFonts w:ascii="Arial" w:hAnsi="Arial" w:cs="Arial"/>
          <w:sz w:val="24"/>
          <w:szCs w:val="24"/>
        </w:rPr>
        <w:t>(obj) makes an object’s properties immutable.</w:t>
      </w:r>
    </w:p>
    <w:p w14:paraId="57471477" w14:textId="77777777" w:rsidR="003C64CC" w:rsidRPr="00250456" w:rsidRDefault="003C64CC" w:rsidP="00250456">
      <w:pPr>
        <w:pStyle w:val="Heading2"/>
      </w:pPr>
      <w:bookmarkStart w:id="52" w:name="X4146c2ccfa355ce0ad5630b0391aacaf817be6f"/>
      <w:bookmarkEnd w:id="51"/>
      <w:r w:rsidRPr="00250456">
        <w:rPr>
          <w:rStyle w:val="Heading2Char"/>
        </w:rPr>
        <w:t>75</w:t>
      </w:r>
      <w:r w:rsidRPr="00250456">
        <w:t>. Write Concise Anonymous Functions with Arrow Syntax</w:t>
      </w:r>
    </w:p>
    <w:p w14:paraId="5CE9001B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// Traditional</w:t>
      </w:r>
      <w:r w:rsidRPr="00250456">
        <w:rPr>
          <w:rFonts w:ascii="Arial" w:hAnsi="Arial" w:cs="Arial"/>
          <w:sz w:val="24"/>
          <w:szCs w:val="24"/>
        </w:rPr>
        <w:br/>
        <w:t>var magic = function() {</w:t>
      </w:r>
      <w:r w:rsidRPr="00250456">
        <w:rPr>
          <w:rFonts w:ascii="Arial" w:hAnsi="Arial" w:cs="Arial"/>
          <w:sz w:val="24"/>
          <w:szCs w:val="24"/>
        </w:rPr>
        <w:br/>
        <w:t xml:space="preserve">  return new Date();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  <w:t>// Arrow function</w:t>
      </w:r>
      <w:r w:rsidRPr="00250456">
        <w:rPr>
          <w:rFonts w:ascii="Arial" w:hAnsi="Arial" w:cs="Arial"/>
          <w:sz w:val="24"/>
          <w:szCs w:val="24"/>
        </w:rPr>
        <w:br/>
        <w:t>const magic = () =&gt; new Date();</w:t>
      </w:r>
    </w:p>
    <w:p w14:paraId="71B5F4B5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Arrow functions are a compact alternative to function expressions</w:t>
      </w:r>
      <w:hyperlink r:id="rId8" w:anchor=":~:text=An%20arrow%20function%20expression%20is,and%20deliberate%20limitations%20in%20usage">
        <w:r w:rsidRPr="00250456">
          <w:rPr>
            <w:rStyle w:val="Hyperlink"/>
            <w:rFonts w:ascii="Arial" w:hAnsi="Arial" w:cs="Arial"/>
            <w:sz w:val="24"/>
            <w:szCs w:val="24"/>
          </w:rPr>
          <w:t>[14]</w:t>
        </w:r>
      </w:hyperlink>
      <w:r w:rsidRPr="00250456">
        <w:rPr>
          <w:rFonts w:ascii="Arial" w:hAnsi="Arial" w:cs="Arial"/>
          <w:sz w:val="24"/>
          <w:szCs w:val="24"/>
        </w:rPr>
        <w:t>.</w:t>
      </w:r>
    </w:p>
    <w:p w14:paraId="6C79A8FB" w14:textId="77777777" w:rsidR="003C64CC" w:rsidRPr="00250456" w:rsidRDefault="003C64CC" w:rsidP="00250456">
      <w:pPr>
        <w:pStyle w:val="Heading2"/>
      </w:pPr>
      <w:bookmarkStart w:id="53" w:name="write-arrow-functions-with-parameters"/>
      <w:bookmarkEnd w:id="52"/>
      <w:r w:rsidRPr="00250456">
        <w:t>76. Write Arrow Functions with Parameters</w:t>
      </w:r>
    </w:p>
    <w:p w14:paraId="12548E50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// Traditional</w:t>
      </w:r>
      <w:r w:rsidRPr="00250456">
        <w:rPr>
          <w:rFonts w:ascii="Arial" w:hAnsi="Arial" w:cs="Arial"/>
          <w:sz w:val="24"/>
          <w:szCs w:val="24"/>
        </w:rPr>
        <w:br/>
        <w:t xml:space="preserve">var </w:t>
      </w:r>
      <w:proofErr w:type="spellStart"/>
      <w:r w:rsidRPr="00250456">
        <w:rPr>
          <w:rFonts w:ascii="Arial" w:hAnsi="Arial" w:cs="Arial"/>
          <w:sz w:val="24"/>
          <w:szCs w:val="24"/>
        </w:rPr>
        <w:t>myConcat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function(arr1, arr2) {</w:t>
      </w:r>
      <w:r w:rsidRPr="00250456">
        <w:rPr>
          <w:rFonts w:ascii="Arial" w:hAnsi="Arial" w:cs="Arial"/>
          <w:sz w:val="24"/>
          <w:szCs w:val="24"/>
        </w:rPr>
        <w:br/>
        <w:t xml:space="preserve">  return arr1.concat(arr2);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  <w:t>// Arrow function</w:t>
      </w:r>
      <w:r w:rsidRPr="00250456">
        <w:rPr>
          <w:rFonts w:ascii="Arial" w:hAnsi="Arial" w:cs="Arial"/>
          <w:sz w:val="24"/>
          <w:szCs w:val="24"/>
        </w:rPr>
        <w:br/>
        <w:t xml:space="preserve">const </w:t>
      </w:r>
      <w:proofErr w:type="spellStart"/>
      <w:r w:rsidRPr="00250456">
        <w:rPr>
          <w:rFonts w:ascii="Arial" w:hAnsi="Arial" w:cs="Arial"/>
          <w:sz w:val="24"/>
          <w:szCs w:val="24"/>
        </w:rPr>
        <w:t>myConcat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(arr1, arr2) =&gt; arr1.concat(arr2);</w:t>
      </w:r>
    </w:p>
    <w:p w14:paraId="50E4408B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Omit function keyword and, for single expressions, braces and return (implied).</w:t>
      </w:r>
    </w:p>
    <w:p w14:paraId="5F8CF82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bookmarkStart w:id="54" w:name="Xc50b11d2f2e77eae7c1b6f449b574f07549d5e2"/>
      <w:bookmarkEnd w:id="53"/>
      <w:r w:rsidRPr="00250456">
        <w:rPr>
          <w:rFonts w:ascii="Arial" w:hAnsi="Arial" w:cs="Arial"/>
          <w:sz w:val="24"/>
          <w:szCs w:val="24"/>
        </w:rPr>
        <w:t>77. Write Higher-Order Arrow Functions (Filter &amp; Map)</w:t>
      </w:r>
    </w:p>
    <w:p w14:paraId="3E18B9F9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const </w:t>
      </w:r>
      <w:proofErr w:type="spellStart"/>
      <w:r w:rsidRPr="00250456">
        <w:rPr>
          <w:rFonts w:ascii="Arial" w:hAnsi="Arial" w:cs="Arial"/>
          <w:sz w:val="24"/>
          <w:szCs w:val="24"/>
        </w:rPr>
        <w:t>squareList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arr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=&gt; {</w:t>
      </w:r>
      <w:r w:rsidRPr="00250456">
        <w:rPr>
          <w:rFonts w:ascii="Arial" w:hAnsi="Arial" w:cs="Arial"/>
          <w:sz w:val="24"/>
          <w:szCs w:val="24"/>
        </w:rPr>
        <w:br/>
        <w:t xml:space="preserve">  return </w:t>
      </w:r>
      <w:proofErr w:type="spellStart"/>
      <w:r w:rsidRPr="00250456">
        <w:rPr>
          <w:rFonts w:ascii="Arial" w:hAnsi="Arial" w:cs="Arial"/>
          <w:sz w:val="24"/>
          <w:szCs w:val="24"/>
        </w:rPr>
        <w:t>arr</w:t>
      </w:r>
      <w:proofErr w:type="spellEnd"/>
      <w:r w:rsidRPr="00250456">
        <w:rPr>
          <w:rFonts w:ascii="Arial" w:hAnsi="Arial" w:cs="Arial"/>
          <w:sz w:val="24"/>
          <w:szCs w:val="24"/>
        </w:rPr>
        <w:br/>
        <w:t xml:space="preserve">    .filter(num =&gt; </w:t>
      </w:r>
      <w:proofErr w:type="spellStart"/>
      <w:r w:rsidRPr="00250456">
        <w:rPr>
          <w:rFonts w:ascii="Arial" w:hAnsi="Arial" w:cs="Arial"/>
          <w:sz w:val="24"/>
          <w:szCs w:val="24"/>
        </w:rPr>
        <w:t>Number.isInteger</w:t>
      </w:r>
      <w:proofErr w:type="spellEnd"/>
      <w:r w:rsidRPr="00250456">
        <w:rPr>
          <w:rFonts w:ascii="Arial" w:hAnsi="Arial" w:cs="Arial"/>
          <w:sz w:val="24"/>
          <w:szCs w:val="24"/>
        </w:rPr>
        <w:t>(num) &amp;&amp; num &gt; 0)</w:t>
      </w:r>
      <w:r w:rsidRPr="00250456">
        <w:rPr>
          <w:rFonts w:ascii="Arial" w:hAnsi="Arial" w:cs="Arial"/>
          <w:sz w:val="24"/>
          <w:szCs w:val="24"/>
        </w:rPr>
        <w:br/>
        <w:t xml:space="preserve">    .map(x =&gt; x * x);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squareList</w:t>
      </w:r>
      <w:proofErr w:type="spellEnd"/>
      <w:r w:rsidRPr="00250456">
        <w:rPr>
          <w:rFonts w:ascii="Arial" w:hAnsi="Arial" w:cs="Arial"/>
          <w:sz w:val="24"/>
          <w:szCs w:val="24"/>
        </w:rPr>
        <w:t>([-3, 4.8, 5, 3, -3])); // [16, 25, 9]</w:t>
      </w:r>
    </w:p>
    <w:p w14:paraId="55A35C13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Pass arrow functions to filter and map for concise operations.</w:t>
      </w:r>
    </w:p>
    <w:p w14:paraId="77101DD7" w14:textId="77777777" w:rsidR="003C64CC" w:rsidRPr="00250456" w:rsidRDefault="003C64CC" w:rsidP="00250456">
      <w:pPr>
        <w:pStyle w:val="Heading2"/>
      </w:pPr>
      <w:bookmarkStart w:id="55" w:name="use-default-parameters"/>
      <w:bookmarkEnd w:id="54"/>
      <w:r w:rsidRPr="00250456">
        <w:t>78. Use Default Parameters</w:t>
      </w:r>
    </w:p>
    <w:p w14:paraId="4055B23F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function increment(number, value = 1) {</w:t>
      </w:r>
      <w:r w:rsidRPr="00250456">
        <w:rPr>
          <w:rFonts w:ascii="Arial" w:hAnsi="Arial" w:cs="Arial"/>
          <w:sz w:val="24"/>
          <w:szCs w:val="24"/>
        </w:rPr>
        <w:br/>
        <w:t xml:space="preserve">  return number + value;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console.log(increment(4, 5)); // 9</w:t>
      </w:r>
      <w:r w:rsidRPr="00250456">
        <w:rPr>
          <w:rFonts w:ascii="Arial" w:hAnsi="Arial" w:cs="Arial"/>
          <w:sz w:val="24"/>
          <w:szCs w:val="24"/>
        </w:rPr>
        <w:br/>
        <w:t>console.log(increment(4));    // 5 (uses default value 1)</w:t>
      </w:r>
    </w:p>
    <w:p w14:paraId="32A3FF8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value=1 sets default when not provided.</w:t>
      </w:r>
    </w:p>
    <w:p w14:paraId="588E429E" w14:textId="77777777" w:rsidR="003C64CC" w:rsidRPr="00250456" w:rsidRDefault="003C64CC" w:rsidP="00250456">
      <w:pPr>
        <w:pStyle w:val="Heading2"/>
      </w:pPr>
      <w:bookmarkStart w:id="56" w:name="Xdf39f5959cb3de468dfb773b861736b8ff2a2bc"/>
      <w:bookmarkEnd w:id="55"/>
      <w:r w:rsidRPr="00250456">
        <w:lastRenderedPageBreak/>
        <w:t>79. Use the Rest Operator with Function Parameters</w:t>
      </w:r>
    </w:p>
    <w:p w14:paraId="649E952B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function sum(...</w:t>
      </w:r>
      <w:proofErr w:type="spellStart"/>
      <w:r w:rsidRPr="00250456">
        <w:rPr>
          <w:rFonts w:ascii="Arial" w:hAnsi="Arial" w:cs="Arial"/>
          <w:sz w:val="24"/>
          <w:szCs w:val="24"/>
        </w:rPr>
        <w:t>args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return </w:t>
      </w:r>
      <w:proofErr w:type="spellStart"/>
      <w:r w:rsidRPr="00250456">
        <w:rPr>
          <w:rFonts w:ascii="Arial" w:hAnsi="Arial" w:cs="Arial"/>
          <w:sz w:val="24"/>
          <w:szCs w:val="24"/>
        </w:rPr>
        <w:t>args.reduce</w:t>
      </w:r>
      <w:proofErr w:type="spellEnd"/>
      <w:r w:rsidRPr="00250456">
        <w:rPr>
          <w:rFonts w:ascii="Arial" w:hAnsi="Arial" w:cs="Arial"/>
          <w:sz w:val="24"/>
          <w:szCs w:val="24"/>
        </w:rPr>
        <w:t>((a, b) =&gt; a + b, 0);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console.log(sum(1, 2, 3, 4)); // 10</w:t>
      </w:r>
    </w:p>
    <w:p w14:paraId="32CD706F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...</w:t>
      </w:r>
      <w:proofErr w:type="spellStart"/>
      <w:r w:rsidRPr="00250456">
        <w:rPr>
          <w:rFonts w:ascii="Arial" w:hAnsi="Arial" w:cs="Arial"/>
          <w:sz w:val="24"/>
          <w:szCs w:val="24"/>
        </w:rPr>
        <w:t>args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collects any number of arguments into an array.</w:t>
      </w:r>
    </w:p>
    <w:p w14:paraId="0E5F15B0" w14:textId="77777777" w:rsidR="003C64CC" w:rsidRPr="00250456" w:rsidRDefault="003C64CC" w:rsidP="00250456">
      <w:pPr>
        <w:pStyle w:val="Heading2"/>
      </w:pPr>
      <w:bookmarkStart w:id="57" w:name="Xd23c8025344bc1ca03482e37a9e7f0333bea3e1"/>
      <w:bookmarkEnd w:id="56"/>
      <w:r w:rsidRPr="00250456">
        <w:t>80. Use the Spread Operator to Evaluate Arrays In-Place</w:t>
      </w:r>
    </w:p>
    <w:p w14:paraId="70CFBFBA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const arr1 = ['JAN', 'FEB', 'MAR'];</w:t>
      </w:r>
      <w:r w:rsidRPr="00250456">
        <w:rPr>
          <w:rFonts w:ascii="Arial" w:hAnsi="Arial" w:cs="Arial"/>
          <w:sz w:val="24"/>
          <w:szCs w:val="24"/>
        </w:rPr>
        <w:br/>
        <w:t>let arr2;</w:t>
      </w:r>
      <w:r w:rsidRPr="00250456">
        <w:rPr>
          <w:rFonts w:ascii="Arial" w:hAnsi="Arial" w:cs="Arial"/>
          <w:sz w:val="24"/>
          <w:szCs w:val="24"/>
        </w:rPr>
        <w:br/>
        <w:t>(function() {</w:t>
      </w:r>
      <w:r w:rsidRPr="00250456">
        <w:rPr>
          <w:rFonts w:ascii="Arial" w:hAnsi="Arial" w:cs="Arial"/>
          <w:sz w:val="24"/>
          <w:szCs w:val="24"/>
        </w:rPr>
        <w:br/>
        <w:t xml:space="preserve">  arr2 = [...arr1];     // spread into new array</w:t>
      </w:r>
      <w:r w:rsidRPr="00250456">
        <w:rPr>
          <w:rFonts w:ascii="Arial" w:hAnsi="Arial" w:cs="Arial"/>
          <w:sz w:val="24"/>
          <w:szCs w:val="24"/>
        </w:rPr>
        <w:br/>
        <w:t xml:space="preserve">  arr1[0] = 'potato';</w:t>
      </w:r>
      <w:r w:rsidRPr="00250456">
        <w:rPr>
          <w:rFonts w:ascii="Arial" w:hAnsi="Arial" w:cs="Arial"/>
          <w:sz w:val="24"/>
          <w:szCs w:val="24"/>
        </w:rPr>
        <w:br/>
        <w:t>})();</w:t>
      </w:r>
      <w:r w:rsidRPr="00250456">
        <w:rPr>
          <w:rFonts w:ascii="Arial" w:hAnsi="Arial" w:cs="Arial"/>
          <w:sz w:val="24"/>
          <w:szCs w:val="24"/>
        </w:rPr>
        <w:br/>
        <w:t>console.log(arr2[0]);    // 'JAN'</w:t>
      </w:r>
    </w:p>
    <w:p w14:paraId="6CFB24A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... in an array literal expands another array’s elements.</w:t>
      </w:r>
    </w:p>
    <w:p w14:paraId="79B9EBAA" w14:textId="77777777" w:rsidR="003C64CC" w:rsidRPr="00250456" w:rsidRDefault="003C64CC" w:rsidP="00250456">
      <w:pPr>
        <w:pStyle w:val="Heading2"/>
      </w:pPr>
      <w:bookmarkStart w:id="58" w:name="destructuring-assignment-from-objects"/>
      <w:bookmarkEnd w:id="57"/>
      <w:r w:rsidRPr="00250456">
        <w:t xml:space="preserve">81. </w:t>
      </w:r>
      <w:proofErr w:type="spellStart"/>
      <w:r w:rsidRPr="00250456">
        <w:t>Destructuring</w:t>
      </w:r>
      <w:proofErr w:type="spellEnd"/>
      <w:r w:rsidRPr="00250456">
        <w:t xml:space="preserve"> Assignment from Objects</w:t>
      </w:r>
    </w:p>
    <w:p w14:paraId="6C92C03B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const voxel = {x: 3.6, y: 7.4, z: 6.54};</w:t>
      </w:r>
      <w:r w:rsidRPr="00250456">
        <w:rPr>
          <w:rFonts w:ascii="Arial" w:hAnsi="Arial" w:cs="Arial"/>
          <w:sz w:val="24"/>
          <w:szCs w:val="24"/>
        </w:rPr>
        <w:br/>
        <w:t>const {x: a, y: b, z: c} = voxel;</w:t>
      </w:r>
    </w:p>
    <w:p w14:paraId="54E591CA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Unpack object properties into variables. Here </w:t>
      </w:r>
      <w:proofErr w:type="spellStart"/>
      <w:r w:rsidRPr="00250456">
        <w:rPr>
          <w:rFonts w:ascii="Arial" w:hAnsi="Arial" w:cs="Arial"/>
          <w:sz w:val="24"/>
          <w:szCs w:val="24"/>
        </w:rPr>
        <w:t>x→a</w:t>
      </w:r>
      <w:proofErr w:type="spellEnd"/>
      <w:r w:rsidRPr="00250456">
        <w:rPr>
          <w:rFonts w:ascii="Arial" w:hAnsi="Arial" w:cs="Arial"/>
          <w:sz w:val="24"/>
          <w:szCs w:val="24"/>
        </w:rPr>
        <w:t>, etc.</w:t>
      </w:r>
    </w:p>
    <w:p w14:paraId="0616E40E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bookmarkStart w:id="59" w:name="X458230549b1583affbabf82b16fe0cf1fa314ee"/>
      <w:bookmarkEnd w:id="58"/>
      <w:r w:rsidRPr="00305DB4">
        <w:rPr>
          <w:rStyle w:val="Heading2Char"/>
        </w:rPr>
        <w:t xml:space="preserve">82. </w:t>
      </w:r>
      <w:proofErr w:type="spellStart"/>
      <w:r w:rsidRPr="00305DB4">
        <w:rPr>
          <w:rStyle w:val="Heading2Char"/>
        </w:rPr>
        <w:t>Destructuring</w:t>
      </w:r>
      <w:proofErr w:type="spellEnd"/>
      <w:r w:rsidRPr="00250456">
        <w:rPr>
          <w:rStyle w:val="Heading2Char"/>
        </w:rPr>
        <w:t xml:space="preserve"> Assignment with Nested Objects</w:t>
      </w:r>
    </w:p>
    <w:p w14:paraId="37378F41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const LOCAL_FORECAST = {</w:t>
      </w:r>
      <w:r w:rsidRPr="00250456">
        <w:rPr>
          <w:rFonts w:ascii="Arial" w:hAnsi="Arial" w:cs="Arial"/>
          <w:sz w:val="24"/>
          <w:szCs w:val="24"/>
        </w:rPr>
        <w:br/>
        <w:t xml:space="preserve">  today: { min: 72, max: 83 },</w:t>
      </w:r>
      <w:r w:rsidRPr="00250456">
        <w:rPr>
          <w:rFonts w:ascii="Arial" w:hAnsi="Arial" w:cs="Arial"/>
          <w:sz w:val="24"/>
          <w:szCs w:val="24"/>
        </w:rPr>
        <w:br/>
        <w:t xml:space="preserve">  tomorrow: { min: 73.3, max: 84.6 }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  <w:t xml:space="preserve">const { tomorrow: { max: </w:t>
      </w:r>
      <w:proofErr w:type="spellStart"/>
      <w:r w:rsidRPr="00250456">
        <w:rPr>
          <w:rFonts w:ascii="Arial" w:hAnsi="Arial" w:cs="Arial"/>
          <w:sz w:val="24"/>
          <w:szCs w:val="24"/>
        </w:rPr>
        <w:t>maxOfTomorrow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} } = LOCAL_FORECAST;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maxOfTomorrow</w:t>
      </w:r>
      <w:proofErr w:type="spellEnd"/>
      <w:r w:rsidRPr="00250456">
        <w:rPr>
          <w:rFonts w:ascii="Arial" w:hAnsi="Arial" w:cs="Arial"/>
          <w:sz w:val="24"/>
          <w:szCs w:val="24"/>
        </w:rPr>
        <w:t>); // 84.6</w:t>
      </w:r>
    </w:p>
    <w:p w14:paraId="697F83DB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Use matching object structure on left-hand side to unpack nested values.</w:t>
      </w:r>
    </w:p>
    <w:p w14:paraId="5BF26131" w14:textId="77777777" w:rsidR="003C64CC" w:rsidRPr="00250456" w:rsidRDefault="003C64CC" w:rsidP="00305DB4">
      <w:pPr>
        <w:pStyle w:val="Heading2"/>
      </w:pPr>
      <w:bookmarkStart w:id="60" w:name="destructuring-assignment-from-arrays"/>
      <w:bookmarkEnd w:id="59"/>
      <w:r w:rsidRPr="00250456">
        <w:t xml:space="preserve">83. </w:t>
      </w:r>
      <w:proofErr w:type="spellStart"/>
      <w:r w:rsidRPr="00250456">
        <w:t>Destructuring</w:t>
      </w:r>
      <w:proofErr w:type="spellEnd"/>
      <w:r w:rsidRPr="00250456">
        <w:t xml:space="preserve"> Assignment from Arrays</w:t>
      </w:r>
    </w:p>
    <w:p w14:paraId="7C877F92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const [z, x, , y] = [1, 2, 3, 4, 5, 6];</w:t>
      </w:r>
      <w:r w:rsidRPr="00250456">
        <w:rPr>
          <w:rFonts w:ascii="Arial" w:hAnsi="Arial" w:cs="Arial"/>
          <w:sz w:val="24"/>
          <w:szCs w:val="24"/>
        </w:rPr>
        <w:br/>
        <w:t>console.log(z, x, y); // 1 2 4</w:t>
      </w:r>
    </w:p>
    <w:p w14:paraId="7535FE05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Assign array elements to variables. Extra commas skip elements.</w:t>
      </w:r>
    </w:p>
    <w:p w14:paraId="335EFAEE" w14:textId="77777777" w:rsidR="003C64CC" w:rsidRPr="00250456" w:rsidRDefault="003C64CC" w:rsidP="00305DB4">
      <w:pPr>
        <w:pStyle w:val="Heading2"/>
      </w:pPr>
      <w:bookmarkStart w:id="61" w:name="X945367f7b4e45f32c5f43db57bf7306ba44b786"/>
      <w:bookmarkEnd w:id="60"/>
      <w:r w:rsidRPr="00250456">
        <w:lastRenderedPageBreak/>
        <w:t xml:space="preserve">84. Use </w:t>
      </w:r>
      <w:proofErr w:type="spellStart"/>
      <w:r w:rsidRPr="00250456">
        <w:t>Destructuring</w:t>
      </w:r>
      <w:proofErr w:type="spellEnd"/>
      <w:r w:rsidRPr="00250456">
        <w:t xml:space="preserve"> Assignment with the Rest Operator</w:t>
      </w:r>
    </w:p>
    <w:p w14:paraId="5DCD52B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250456">
        <w:rPr>
          <w:rFonts w:ascii="Arial" w:hAnsi="Arial" w:cs="Arial"/>
          <w:sz w:val="24"/>
          <w:szCs w:val="24"/>
        </w:rPr>
        <w:t>removeFirstTwo</w:t>
      </w:r>
      <w:proofErr w:type="spellEnd"/>
      <w:r w:rsidRPr="00250456">
        <w:rPr>
          <w:rFonts w:ascii="Arial" w:hAnsi="Arial" w:cs="Arial"/>
          <w:sz w:val="24"/>
          <w:szCs w:val="24"/>
        </w:rPr>
        <w:t>(list) {</w:t>
      </w:r>
      <w:r w:rsidRPr="00250456">
        <w:rPr>
          <w:rFonts w:ascii="Arial" w:hAnsi="Arial" w:cs="Arial"/>
          <w:sz w:val="24"/>
          <w:szCs w:val="24"/>
        </w:rPr>
        <w:br/>
        <w:t xml:space="preserve">  const [ , , ...rest] = list;</w:t>
      </w:r>
      <w:r w:rsidRPr="00250456">
        <w:rPr>
          <w:rFonts w:ascii="Arial" w:hAnsi="Arial" w:cs="Arial"/>
          <w:sz w:val="24"/>
          <w:szCs w:val="24"/>
        </w:rPr>
        <w:br/>
        <w:t xml:space="preserve">  return rest;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const source = [1,2,3,4,5,6,7,8,9,10];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removeFirstTwo</w:t>
      </w:r>
      <w:proofErr w:type="spellEnd"/>
      <w:r w:rsidRPr="00250456">
        <w:rPr>
          <w:rFonts w:ascii="Arial" w:hAnsi="Arial" w:cs="Arial"/>
          <w:sz w:val="24"/>
          <w:szCs w:val="24"/>
        </w:rPr>
        <w:t>(source)); // [3,4,5,6,7,8,9,10]</w:t>
      </w:r>
    </w:p>
    <w:p w14:paraId="28EA9FDB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Combine array </w:t>
      </w:r>
      <w:proofErr w:type="spellStart"/>
      <w:r w:rsidRPr="00250456">
        <w:rPr>
          <w:rFonts w:ascii="Arial" w:hAnsi="Arial" w:cs="Arial"/>
          <w:sz w:val="24"/>
          <w:szCs w:val="24"/>
        </w:rPr>
        <w:t>destructuring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with ... to gather remaining elements into an array.</w:t>
      </w:r>
    </w:p>
    <w:p w14:paraId="4C034D94" w14:textId="77777777" w:rsidR="003C64CC" w:rsidRPr="00250456" w:rsidRDefault="003C64CC" w:rsidP="00305DB4">
      <w:pPr>
        <w:pStyle w:val="Heading2"/>
      </w:pPr>
      <w:bookmarkStart w:id="62" w:name="X37e00fa3171cf38fe6520bf2b8a0a41d1101331"/>
      <w:bookmarkEnd w:id="61"/>
      <w:r w:rsidRPr="00250456">
        <w:t xml:space="preserve">85. Use </w:t>
      </w:r>
      <w:proofErr w:type="spellStart"/>
      <w:r w:rsidRPr="00250456">
        <w:t>Destructuring</w:t>
      </w:r>
      <w:proofErr w:type="spellEnd"/>
      <w:r w:rsidRPr="00250456">
        <w:t xml:space="preserve"> to Pass an Object as a Function’s Parameters</w:t>
      </w:r>
    </w:p>
    <w:p w14:paraId="35C4095F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const stats = {</w:t>
      </w:r>
      <w:r w:rsidRPr="00250456">
        <w:rPr>
          <w:rFonts w:ascii="Arial" w:hAnsi="Arial" w:cs="Arial"/>
          <w:sz w:val="24"/>
          <w:szCs w:val="24"/>
        </w:rPr>
        <w:br/>
        <w:t xml:space="preserve">  max: 56.78,</w:t>
      </w:r>
      <w:r w:rsidRPr="00250456">
        <w:rPr>
          <w:rFonts w:ascii="Arial" w:hAnsi="Arial" w:cs="Arial"/>
          <w:sz w:val="24"/>
          <w:szCs w:val="24"/>
        </w:rPr>
        <w:br/>
        <w:t xml:space="preserve">  min: -0.75,</w:t>
      </w:r>
      <w:r w:rsidRPr="00250456">
        <w:rPr>
          <w:rFonts w:ascii="Arial" w:hAnsi="Arial" w:cs="Arial"/>
          <w:sz w:val="24"/>
          <w:szCs w:val="24"/>
        </w:rPr>
        <w:br/>
        <w:t xml:space="preserve">  // ...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  <w:t>const half = ({ max, min }) =&gt; (max + min) / 2.0;</w:t>
      </w:r>
      <w:r w:rsidRPr="00250456">
        <w:rPr>
          <w:rFonts w:ascii="Arial" w:hAnsi="Arial" w:cs="Arial"/>
          <w:sz w:val="24"/>
          <w:szCs w:val="24"/>
        </w:rPr>
        <w:br/>
        <w:t>console.log(half(stats)); // 28.015</w:t>
      </w:r>
    </w:p>
    <w:p w14:paraId="3CA85CDA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In function signature, { max, min } unpacks only needed props.</w:t>
      </w:r>
    </w:p>
    <w:p w14:paraId="21FEDAC8" w14:textId="77777777" w:rsidR="003C64CC" w:rsidRPr="00250456" w:rsidRDefault="003C64CC" w:rsidP="00305DB4">
      <w:pPr>
        <w:pStyle w:val="Heading2"/>
      </w:pPr>
      <w:bookmarkStart w:id="63" w:name="create-strings-using-template-literals"/>
      <w:bookmarkEnd w:id="62"/>
      <w:r w:rsidRPr="00250456">
        <w:t>86. Create Strings using Template Literals</w:t>
      </w:r>
    </w:p>
    <w:p w14:paraId="491BFE5A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const person = { name: "Zodiac Hasbro", age: 56 };</w:t>
      </w:r>
      <w:r w:rsidRPr="00250456">
        <w:rPr>
          <w:rFonts w:ascii="Arial" w:hAnsi="Arial" w:cs="Arial"/>
          <w:sz w:val="24"/>
          <w:szCs w:val="24"/>
        </w:rPr>
        <w:br/>
        <w:t xml:space="preserve">const greeting = `Hello, my name is ${person.name}! </w:t>
      </w:r>
      <w:r w:rsidRPr="00250456">
        <w:rPr>
          <w:rFonts w:ascii="Arial" w:hAnsi="Arial" w:cs="Arial"/>
          <w:sz w:val="24"/>
          <w:szCs w:val="24"/>
        </w:rPr>
        <w:br/>
        <w:t>I am ${</w:t>
      </w:r>
      <w:proofErr w:type="spellStart"/>
      <w:r w:rsidRPr="00250456">
        <w:rPr>
          <w:rFonts w:ascii="Arial" w:hAnsi="Arial" w:cs="Arial"/>
          <w:sz w:val="24"/>
          <w:szCs w:val="24"/>
        </w:rPr>
        <w:t>person.age</w:t>
      </w:r>
      <w:proofErr w:type="spellEnd"/>
      <w:r w:rsidRPr="00250456">
        <w:rPr>
          <w:rFonts w:ascii="Arial" w:hAnsi="Arial" w:cs="Arial"/>
          <w:sz w:val="24"/>
          <w:szCs w:val="24"/>
        </w:rPr>
        <w:t>} years old.`;</w:t>
      </w:r>
    </w:p>
    <w:p w14:paraId="51F9986A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Enclose string in backticks and embed variables with ${...}</w:t>
      </w:r>
      <w:hyperlink r:id="rId9" w:anchor=":~:text=destructured%20into%20just%20the%20max,max">
        <w:r w:rsidRPr="00250456">
          <w:rPr>
            <w:rStyle w:val="Hyperlink"/>
            <w:rFonts w:ascii="Arial" w:hAnsi="Arial" w:cs="Arial"/>
            <w:sz w:val="24"/>
            <w:szCs w:val="24"/>
          </w:rPr>
          <w:t>[15]</w:t>
        </w:r>
      </w:hyperlink>
      <w:r w:rsidRPr="00250456">
        <w:rPr>
          <w:rFonts w:ascii="Arial" w:hAnsi="Arial" w:cs="Arial"/>
          <w:sz w:val="24"/>
          <w:szCs w:val="24"/>
        </w:rPr>
        <w:t>.</w:t>
      </w:r>
    </w:p>
    <w:p w14:paraId="6F58EC8D" w14:textId="77777777" w:rsidR="003C64CC" w:rsidRPr="00250456" w:rsidRDefault="003C64CC" w:rsidP="00305DB4">
      <w:pPr>
        <w:pStyle w:val="Heading2"/>
      </w:pPr>
      <w:bookmarkStart w:id="64" w:name="X3529598bbc1d6aa0fbc6b3c6cd79f734dac3ef6"/>
      <w:bookmarkEnd w:id="63"/>
      <w:r w:rsidRPr="00250456">
        <w:t>87. Write Concise Object Literal Declarations Using Simple Fields</w:t>
      </w:r>
    </w:p>
    <w:p w14:paraId="4177D97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const </w:t>
      </w:r>
      <w:proofErr w:type="spellStart"/>
      <w:r w:rsidRPr="00250456">
        <w:rPr>
          <w:rFonts w:ascii="Arial" w:hAnsi="Arial" w:cs="Arial"/>
          <w:sz w:val="24"/>
          <w:szCs w:val="24"/>
        </w:rPr>
        <w:t>createPerson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(name, age, gender) =&gt; ({ name, age, gender });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createPerson</w:t>
      </w:r>
      <w:proofErr w:type="spellEnd"/>
      <w:r w:rsidRPr="00250456">
        <w:rPr>
          <w:rFonts w:ascii="Arial" w:hAnsi="Arial" w:cs="Arial"/>
          <w:sz w:val="24"/>
          <w:szCs w:val="24"/>
        </w:rPr>
        <w:t>("Zodiac Hasbro", 56, "male"));</w:t>
      </w:r>
    </w:p>
    <w:p w14:paraId="2DDE1746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If property name and variable name are same, just list name once.</w:t>
      </w:r>
    </w:p>
    <w:p w14:paraId="3C2FB3FE" w14:textId="77777777" w:rsidR="003C64CC" w:rsidRPr="00250456" w:rsidRDefault="003C64CC" w:rsidP="00305DB4">
      <w:pPr>
        <w:pStyle w:val="Heading2"/>
      </w:pPr>
      <w:bookmarkStart w:id="65" w:name="X876c90f8282c1e310429f95dde893e95e7e93b5"/>
      <w:bookmarkEnd w:id="64"/>
      <w:r w:rsidRPr="00250456">
        <w:t>88. Write Concise Declarative Functions in Objects</w:t>
      </w:r>
    </w:p>
    <w:p w14:paraId="0D18EFC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const bicycle = {</w:t>
      </w:r>
      <w:r w:rsidRPr="00250456">
        <w:rPr>
          <w:rFonts w:ascii="Arial" w:hAnsi="Arial" w:cs="Arial"/>
          <w:sz w:val="24"/>
          <w:szCs w:val="24"/>
        </w:rPr>
        <w:br/>
        <w:t xml:space="preserve">  gear: 2,</w:t>
      </w:r>
      <w:r w:rsidRPr="00250456">
        <w:rPr>
          <w:rFonts w:ascii="Arial" w:hAnsi="Arial" w:cs="Arial"/>
          <w:sz w:val="24"/>
          <w:szCs w:val="24"/>
        </w:rPr>
        <w:br/>
        <w:t xml:space="preserve">  </w:t>
      </w:r>
      <w:proofErr w:type="spellStart"/>
      <w:r w:rsidRPr="00250456">
        <w:rPr>
          <w:rFonts w:ascii="Arial" w:hAnsi="Arial" w:cs="Arial"/>
          <w:sz w:val="24"/>
          <w:szCs w:val="24"/>
        </w:rPr>
        <w:t>setGear</w:t>
      </w:r>
      <w:proofErr w:type="spellEnd"/>
      <w:r w:rsidRPr="00250456">
        <w:rPr>
          <w:rFonts w:ascii="Arial" w:hAnsi="Arial" w:cs="Arial"/>
          <w:sz w:val="24"/>
          <w:szCs w:val="24"/>
        </w:rPr>
        <w:t>(</w:t>
      </w:r>
      <w:proofErr w:type="spellStart"/>
      <w:r w:rsidRPr="00250456">
        <w:rPr>
          <w:rFonts w:ascii="Arial" w:hAnsi="Arial" w:cs="Arial"/>
          <w:sz w:val="24"/>
          <w:szCs w:val="24"/>
        </w:rPr>
        <w:t>newGear</w:t>
      </w:r>
      <w:proofErr w:type="spellEnd"/>
      <w:r w:rsidRPr="00250456">
        <w:rPr>
          <w:rFonts w:ascii="Arial" w:hAnsi="Arial" w:cs="Arial"/>
          <w:sz w:val="24"/>
          <w:szCs w:val="24"/>
        </w:rPr>
        <w:t>) {   // shorthand method</w:t>
      </w:r>
      <w:r w:rsidRPr="00250456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250456">
        <w:rPr>
          <w:rFonts w:ascii="Arial" w:hAnsi="Arial" w:cs="Arial"/>
          <w:sz w:val="24"/>
          <w:szCs w:val="24"/>
        </w:rPr>
        <w:t>this.gear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newGear</w:t>
      </w:r>
      <w:proofErr w:type="spellEnd"/>
      <w:r w:rsidRPr="00250456">
        <w:rPr>
          <w:rFonts w:ascii="Arial" w:hAnsi="Arial" w:cs="Arial"/>
          <w:sz w:val="24"/>
          <w:szCs w:val="24"/>
        </w:rPr>
        <w:t>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>};</w:t>
      </w:r>
      <w:r w:rsidRPr="00250456">
        <w:rPr>
          <w:rFonts w:ascii="Arial" w:hAnsi="Arial" w:cs="Arial"/>
          <w:sz w:val="24"/>
          <w:szCs w:val="24"/>
        </w:rPr>
        <w:br/>
      </w:r>
      <w:proofErr w:type="spellStart"/>
      <w:r w:rsidRPr="00250456">
        <w:rPr>
          <w:rFonts w:ascii="Arial" w:hAnsi="Arial" w:cs="Arial"/>
          <w:sz w:val="24"/>
          <w:szCs w:val="24"/>
        </w:rPr>
        <w:t>bicycle.setGear</w:t>
      </w:r>
      <w:proofErr w:type="spellEnd"/>
      <w:r w:rsidRPr="00250456">
        <w:rPr>
          <w:rFonts w:ascii="Arial" w:hAnsi="Arial" w:cs="Arial"/>
          <w:sz w:val="24"/>
          <w:szCs w:val="24"/>
        </w:rPr>
        <w:t>(3);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bicycle.gear</w:t>
      </w:r>
      <w:proofErr w:type="spellEnd"/>
      <w:r w:rsidRPr="00250456">
        <w:rPr>
          <w:rFonts w:ascii="Arial" w:hAnsi="Arial" w:cs="Arial"/>
          <w:sz w:val="24"/>
          <w:szCs w:val="24"/>
        </w:rPr>
        <w:t>); // 3</w:t>
      </w:r>
    </w:p>
    <w:p w14:paraId="10B2F98A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lastRenderedPageBreak/>
        <w:t>ES6 allows omitting function: in method definitions.</w:t>
      </w:r>
    </w:p>
    <w:p w14:paraId="3D1BD39D" w14:textId="77777777" w:rsidR="003C64CC" w:rsidRPr="00250456" w:rsidRDefault="003C64CC" w:rsidP="00305DB4">
      <w:pPr>
        <w:pStyle w:val="Heading2"/>
      </w:pPr>
      <w:bookmarkStart w:id="66" w:name="Xf8076a40b07487fde08f9eccb49fd95c18a6dd4"/>
      <w:bookmarkEnd w:id="65"/>
      <w:r w:rsidRPr="00250456">
        <w:t>89. Use Class Syntax to Define a Constructor Function</w:t>
      </w:r>
    </w:p>
    <w:p w14:paraId="6F91F584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250456">
        <w:rPr>
          <w:rFonts w:ascii="Arial" w:hAnsi="Arial" w:cs="Arial"/>
          <w:sz w:val="24"/>
          <w:szCs w:val="24"/>
        </w:rPr>
        <w:t>SpaceShuttle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{</w:t>
      </w:r>
      <w:r w:rsidRPr="00250456">
        <w:rPr>
          <w:rFonts w:ascii="Arial" w:hAnsi="Arial" w:cs="Arial"/>
          <w:sz w:val="24"/>
          <w:szCs w:val="24"/>
        </w:rPr>
        <w:br/>
        <w:t xml:space="preserve">  constructor(</w:t>
      </w:r>
      <w:proofErr w:type="spellStart"/>
      <w:r w:rsidRPr="00250456">
        <w:rPr>
          <w:rFonts w:ascii="Arial" w:hAnsi="Arial" w:cs="Arial"/>
          <w:sz w:val="24"/>
          <w:szCs w:val="24"/>
        </w:rPr>
        <w:t>targetPlanet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250456">
        <w:rPr>
          <w:rFonts w:ascii="Arial" w:hAnsi="Arial" w:cs="Arial"/>
          <w:sz w:val="24"/>
          <w:szCs w:val="24"/>
        </w:rPr>
        <w:t>this.targetPlanet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targetPlanet</w:t>
      </w:r>
      <w:proofErr w:type="spellEnd"/>
      <w:r w:rsidRPr="00250456">
        <w:rPr>
          <w:rFonts w:ascii="Arial" w:hAnsi="Arial" w:cs="Arial"/>
          <w:sz w:val="24"/>
          <w:szCs w:val="24"/>
        </w:rPr>
        <w:t>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 xml:space="preserve">const </w:t>
      </w:r>
      <w:proofErr w:type="spellStart"/>
      <w:r w:rsidRPr="00250456">
        <w:rPr>
          <w:rFonts w:ascii="Arial" w:hAnsi="Arial" w:cs="Arial"/>
          <w:sz w:val="24"/>
          <w:szCs w:val="24"/>
        </w:rPr>
        <w:t>zeus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250456">
        <w:rPr>
          <w:rFonts w:ascii="Arial" w:hAnsi="Arial" w:cs="Arial"/>
          <w:sz w:val="24"/>
          <w:szCs w:val="24"/>
        </w:rPr>
        <w:t>SpaceShuttle</w:t>
      </w:r>
      <w:proofErr w:type="spellEnd"/>
      <w:r w:rsidRPr="00250456">
        <w:rPr>
          <w:rFonts w:ascii="Arial" w:hAnsi="Arial" w:cs="Arial"/>
          <w:sz w:val="24"/>
          <w:szCs w:val="24"/>
        </w:rPr>
        <w:t>('Jupiter');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zeus.targetPlanet</w:t>
      </w:r>
      <w:proofErr w:type="spellEnd"/>
      <w:r w:rsidRPr="00250456">
        <w:rPr>
          <w:rFonts w:ascii="Arial" w:hAnsi="Arial" w:cs="Arial"/>
          <w:sz w:val="24"/>
          <w:szCs w:val="24"/>
        </w:rPr>
        <w:t>); // "Jupiter"</w:t>
      </w:r>
    </w:p>
    <w:p w14:paraId="4D84ADBB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class and constructor replace the old function + new pattern.</w:t>
      </w:r>
    </w:p>
    <w:p w14:paraId="7609C49C" w14:textId="77777777" w:rsidR="003C64CC" w:rsidRPr="00250456" w:rsidRDefault="003C64CC" w:rsidP="00305DB4">
      <w:pPr>
        <w:pStyle w:val="Heading2"/>
      </w:pPr>
      <w:bookmarkStart w:id="67" w:name="class-example-vegetable"/>
      <w:bookmarkEnd w:id="66"/>
      <w:r w:rsidRPr="00250456">
        <w:t>90. Class Example (Vegetable)</w:t>
      </w:r>
    </w:p>
    <w:p w14:paraId="6FC8812A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class Vegetable {</w:t>
      </w:r>
      <w:r w:rsidRPr="00250456">
        <w:rPr>
          <w:rFonts w:ascii="Arial" w:hAnsi="Arial" w:cs="Arial"/>
          <w:sz w:val="24"/>
          <w:szCs w:val="24"/>
        </w:rPr>
        <w:br/>
        <w:t xml:space="preserve">  constructor(name) {</w:t>
      </w:r>
      <w:r w:rsidRPr="00250456">
        <w:rPr>
          <w:rFonts w:ascii="Arial" w:hAnsi="Arial" w:cs="Arial"/>
          <w:sz w:val="24"/>
          <w:szCs w:val="24"/>
        </w:rPr>
        <w:br/>
        <w:t xml:space="preserve">    this.name = name;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const carrot = new Vegetable('carrot');</w:t>
      </w:r>
      <w:r w:rsidRPr="00250456">
        <w:rPr>
          <w:rFonts w:ascii="Arial" w:hAnsi="Arial" w:cs="Arial"/>
          <w:sz w:val="24"/>
          <w:szCs w:val="24"/>
        </w:rPr>
        <w:br/>
        <w:t>console.log(carrot.name); // "carrot"</w:t>
      </w:r>
    </w:p>
    <w:p w14:paraId="7A10290E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Define class properties in the constructor; use new </w:t>
      </w:r>
      <w:proofErr w:type="spellStart"/>
      <w:r w:rsidRPr="00250456">
        <w:rPr>
          <w:rFonts w:ascii="Arial" w:hAnsi="Arial" w:cs="Arial"/>
          <w:sz w:val="24"/>
          <w:szCs w:val="24"/>
        </w:rPr>
        <w:t>ClassName</w:t>
      </w:r>
      <w:proofErr w:type="spellEnd"/>
      <w:r w:rsidRPr="00250456">
        <w:rPr>
          <w:rFonts w:ascii="Arial" w:hAnsi="Arial" w:cs="Arial"/>
          <w:sz w:val="24"/>
          <w:szCs w:val="24"/>
        </w:rPr>
        <w:t>() to instantiate.</w:t>
      </w:r>
    </w:p>
    <w:p w14:paraId="59040794" w14:textId="77777777" w:rsidR="003C64CC" w:rsidRPr="00250456" w:rsidRDefault="003C64CC" w:rsidP="00305DB4">
      <w:pPr>
        <w:pStyle w:val="Heading2"/>
      </w:pPr>
      <w:bookmarkStart w:id="68" w:name="Xe3eabd1b34bb65b7bd6ccb8ce8244c8b29c9324"/>
      <w:bookmarkEnd w:id="67"/>
      <w:r w:rsidRPr="00250456">
        <w:t>91. Use Getters and Setters to Control Access to an Object</w:t>
      </w:r>
    </w:p>
    <w:p w14:paraId="0AA39E99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class Thermostat {</w:t>
      </w:r>
      <w:r w:rsidRPr="00250456">
        <w:rPr>
          <w:rFonts w:ascii="Arial" w:hAnsi="Arial" w:cs="Arial"/>
          <w:sz w:val="24"/>
          <w:szCs w:val="24"/>
        </w:rPr>
        <w:br/>
        <w:t xml:space="preserve">  constructor(</w:t>
      </w:r>
      <w:proofErr w:type="spellStart"/>
      <w:r w:rsidRPr="00250456">
        <w:rPr>
          <w:rFonts w:ascii="Arial" w:hAnsi="Arial" w:cs="Arial"/>
          <w:sz w:val="24"/>
          <w:szCs w:val="24"/>
        </w:rPr>
        <w:t>fahrenheit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250456">
        <w:rPr>
          <w:rFonts w:ascii="Arial" w:hAnsi="Arial" w:cs="Arial"/>
          <w:sz w:val="24"/>
          <w:szCs w:val="24"/>
        </w:rPr>
        <w:t>this._temp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5/9 * (</w:t>
      </w:r>
      <w:proofErr w:type="spellStart"/>
      <w:r w:rsidRPr="00250456">
        <w:rPr>
          <w:rFonts w:ascii="Arial" w:hAnsi="Arial" w:cs="Arial"/>
          <w:sz w:val="24"/>
          <w:szCs w:val="24"/>
        </w:rPr>
        <w:t>fahrenheit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- 32);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get temperature() {</w:t>
      </w:r>
      <w:r w:rsidRPr="00250456">
        <w:rPr>
          <w:rFonts w:ascii="Arial" w:hAnsi="Arial" w:cs="Arial"/>
          <w:sz w:val="24"/>
          <w:szCs w:val="24"/>
        </w:rPr>
        <w:br/>
        <w:t xml:space="preserve">    return </w:t>
      </w:r>
      <w:proofErr w:type="spellStart"/>
      <w:r w:rsidRPr="00250456">
        <w:rPr>
          <w:rFonts w:ascii="Arial" w:hAnsi="Arial" w:cs="Arial"/>
          <w:sz w:val="24"/>
          <w:szCs w:val="24"/>
        </w:rPr>
        <w:t>this._temp</w:t>
      </w:r>
      <w:proofErr w:type="spellEnd"/>
      <w:r w:rsidRPr="00250456">
        <w:rPr>
          <w:rFonts w:ascii="Arial" w:hAnsi="Arial" w:cs="Arial"/>
          <w:sz w:val="24"/>
          <w:szCs w:val="24"/>
        </w:rPr>
        <w:t>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 xml:space="preserve">  set temperature(</w:t>
      </w:r>
      <w:proofErr w:type="spellStart"/>
      <w:r w:rsidRPr="00250456">
        <w:rPr>
          <w:rFonts w:ascii="Arial" w:hAnsi="Arial" w:cs="Arial"/>
          <w:sz w:val="24"/>
          <w:szCs w:val="24"/>
        </w:rPr>
        <w:t>updatedTemp</w:t>
      </w:r>
      <w:proofErr w:type="spellEnd"/>
      <w:r w:rsidRPr="00250456">
        <w:rPr>
          <w:rFonts w:ascii="Arial" w:hAnsi="Arial" w:cs="Arial"/>
          <w:sz w:val="24"/>
          <w:szCs w:val="24"/>
        </w:rPr>
        <w:t>) {</w:t>
      </w:r>
      <w:r w:rsidRPr="00250456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250456">
        <w:rPr>
          <w:rFonts w:ascii="Arial" w:hAnsi="Arial" w:cs="Arial"/>
          <w:sz w:val="24"/>
          <w:szCs w:val="24"/>
        </w:rPr>
        <w:t>this._temp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50456">
        <w:rPr>
          <w:rFonts w:ascii="Arial" w:hAnsi="Arial" w:cs="Arial"/>
          <w:sz w:val="24"/>
          <w:szCs w:val="24"/>
        </w:rPr>
        <w:t>updatedTemp</w:t>
      </w:r>
      <w:proofErr w:type="spellEnd"/>
      <w:r w:rsidRPr="00250456">
        <w:rPr>
          <w:rFonts w:ascii="Arial" w:hAnsi="Arial" w:cs="Arial"/>
          <w:sz w:val="24"/>
          <w:szCs w:val="24"/>
        </w:rPr>
        <w:t>;</w:t>
      </w:r>
      <w:r w:rsidRPr="00250456">
        <w:rPr>
          <w:rFonts w:ascii="Arial" w:hAnsi="Arial" w:cs="Arial"/>
          <w:sz w:val="24"/>
          <w:szCs w:val="24"/>
        </w:rPr>
        <w:br/>
        <w:t xml:space="preserve">  }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const thermos = new Thermostat(76);</w:t>
      </w:r>
      <w:r w:rsidRPr="00250456">
        <w:rPr>
          <w:rFonts w:ascii="Arial" w:hAnsi="Arial" w:cs="Arial"/>
          <w:sz w:val="24"/>
          <w:szCs w:val="24"/>
        </w:rPr>
        <w:br/>
        <w:t xml:space="preserve">let temp = </w:t>
      </w:r>
      <w:proofErr w:type="spellStart"/>
      <w:r w:rsidRPr="00250456">
        <w:rPr>
          <w:rFonts w:ascii="Arial" w:hAnsi="Arial" w:cs="Arial"/>
          <w:sz w:val="24"/>
          <w:szCs w:val="24"/>
        </w:rPr>
        <w:t>thermos.temperature</w:t>
      </w:r>
      <w:proofErr w:type="spellEnd"/>
      <w:r w:rsidRPr="00250456">
        <w:rPr>
          <w:rFonts w:ascii="Arial" w:hAnsi="Arial" w:cs="Arial"/>
          <w:sz w:val="24"/>
          <w:szCs w:val="24"/>
        </w:rPr>
        <w:t>;    // getter called</w:t>
      </w:r>
      <w:r w:rsidRPr="00250456">
        <w:rPr>
          <w:rFonts w:ascii="Arial" w:hAnsi="Arial" w:cs="Arial"/>
          <w:sz w:val="24"/>
          <w:szCs w:val="24"/>
        </w:rPr>
        <w:br/>
      </w:r>
      <w:proofErr w:type="spellStart"/>
      <w:r w:rsidRPr="00250456">
        <w:rPr>
          <w:rFonts w:ascii="Arial" w:hAnsi="Arial" w:cs="Arial"/>
          <w:sz w:val="24"/>
          <w:szCs w:val="24"/>
        </w:rPr>
        <w:t>thermos.temperature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26;          // setter called</w:t>
      </w:r>
      <w:r w:rsidRPr="00250456">
        <w:rPr>
          <w:rFonts w:ascii="Arial" w:hAnsi="Arial" w:cs="Arial"/>
          <w:sz w:val="24"/>
          <w:szCs w:val="24"/>
        </w:rPr>
        <w:br/>
        <w:t xml:space="preserve">temp = </w:t>
      </w:r>
      <w:proofErr w:type="spellStart"/>
      <w:r w:rsidRPr="00250456">
        <w:rPr>
          <w:rFonts w:ascii="Arial" w:hAnsi="Arial" w:cs="Arial"/>
          <w:sz w:val="24"/>
          <w:szCs w:val="24"/>
        </w:rPr>
        <w:t>thermos.temperature</w:t>
      </w:r>
      <w:proofErr w:type="spellEnd"/>
      <w:r w:rsidRPr="00250456">
        <w:rPr>
          <w:rFonts w:ascii="Arial" w:hAnsi="Arial" w:cs="Arial"/>
          <w:sz w:val="24"/>
          <w:szCs w:val="24"/>
        </w:rPr>
        <w:t>;</w:t>
      </w:r>
      <w:r w:rsidRPr="00250456">
        <w:rPr>
          <w:rFonts w:ascii="Arial" w:hAnsi="Arial" w:cs="Arial"/>
          <w:sz w:val="24"/>
          <w:szCs w:val="24"/>
        </w:rPr>
        <w:br/>
        <w:t>console.log(temp); // 26</w:t>
      </w:r>
    </w:p>
    <w:p w14:paraId="4208014A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lastRenderedPageBreak/>
        <w:t>Getters/setters allow controlled access. Access without calling a function (no () after temperature).</w:t>
      </w:r>
    </w:p>
    <w:p w14:paraId="48264614" w14:textId="77777777" w:rsidR="003C64CC" w:rsidRPr="00250456" w:rsidRDefault="003C64CC" w:rsidP="00305DB4">
      <w:pPr>
        <w:pStyle w:val="Heading2"/>
      </w:pPr>
      <w:bookmarkStart w:id="69" w:name="differences-between-import-and-require"/>
      <w:bookmarkEnd w:id="68"/>
      <w:r w:rsidRPr="00250456">
        <w:t>92. Differences Between import and require</w:t>
      </w:r>
    </w:p>
    <w:p w14:paraId="7F5B5111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Modern JS uses import/export modules instead of require.</w:t>
      </w:r>
      <w:r w:rsidRPr="00250456">
        <w:rPr>
          <w:rFonts w:ascii="Arial" w:hAnsi="Arial" w:cs="Arial"/>
          <w:sz w:val="24"/>
          <w:szCs w:val="24"/>
        </w:rPr>
        <w:br/>
      </w:r>
    </w:p>
    <w:p w14:paraId="6D41F747" w14:textId="7B7322DF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// In capitalize_strings.js (module file)</w:t>
      </w:r>
      <w:r w:rsidRPr="00250456">
        <w:rPr>
          <w:rFonts w:ascii="Arial" w:hAnsi="Arial" w:cs="Arial"/>
          <w:sz w:val="24"/>
          <w:szCs w:val="24"/>
        </w:rPr>
        <w:br/>
        <w:t xml:space="preserve">export const </w:t>
      </w:r>
      <w:proofErr w:type="spellStart"/>
      <w:r w:rsidRPr="00250456">
        <w:rPr>
          <w:rFonts w:ascii="Arial" w:hAnsi="Arial" w:cs="Arial"/>
          <w:sz w:val="24"/>
          <w:szCs w:val="24"/>
        </w:rPr>
        <w:t>capitalizeString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= str =&gt; </w:t>
      </w:r>
      <w:proofErr w:type="spellStart"/>
      <w:r w:rsidRPr="00250456">
        <w:rPr>
          <w:rFonts w:ascii="Arial" w:hAnsi="Arial" w:cs="Arial"/>
          <w:sz w:val="24"/>
          <w:szCs w:val="24"/>
        </w:rPr>
        <w:t>str.toUpperCase</w:t>
      </w:r>
      <w:proofErr w:type="spellEnd"/>
      <w:r w:rsidRPr="00250456">
        <w:rPr>
          <w:rFonts w:ascii="Arial" w:hAnsi="Arial" w:cs="Arial"/>
          <w:sz w:val="24"/>
          <w:szCs w:val="24"/>
        </w:rPr>
        <w:t>();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 xml:space="preserve">import { </w:t>
      </w:r>
      <w:proofErr w:type="spellStart"/>
      <w:r w:rsidRPr="00250456">
        <w:rPr>
          <w:rFonts w:ascii="Arial" w:hAnsi="Arial" w:cs="Arial"/>
          <w:sz w:val="24"/>
          <w:szCs w:val="24"/>
        </w:rPr>
        <w:t>capitalizeString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} from "./</w:t>
      </w:r>
      <w:proofErr w:type="spellStart"/>
      <w:r w:rsidRPr="00250456">
        <w:rPr>
          <w:rFonts w:ascii="Arial" w:hAnsi="Arial" w:cs="Arial"/>
          <w:sz w:val="24"/>
          <w:szCs w:val="24"/>
        </w:rPr>
        <w:t>capitalize_strings</w:t>
      </w:r>
      <w:proofErr w:type="spellEnd"/>
      <w:r w:rsidRPr="00250456">
        <w:rPr>
          <w:rFonts w:ascii="Arial" w:hAnsi="Arial" w:cs="Arial"/>
          <w:sz w:val="24"/>
          <w:szCs w:val="24"/>
        </w:rPr>
        <w:t>";</w:t>
      </w:r>
      <w:r w:rsidRPr="00250456">
        <w:rPr>
          <w:rFonts w:ascii="Arial" w:hAnsi="Arial" w:cs="Arial"/>
          <w:sz w:val="24"/>
          <w:szCs w:val="24"/>
        </w:rPr>
        <w:br/>
        <w:t>console.log(</w:t>
      </w:r>
      <w:proofErr w:type="spellStart"/>
      <w:r w:rsidRPr="00250456">
        <w:rPr>
          <w:rFonts w:ascii="Arial" w:hAnsi="Arial" w:cs="Arial"/>
          <w:sz w:val="24"/>
          <w:szCs w:val="24"/>
        </w:rPr>
        <w:t>capitalizeString</w:t>
      </w:r>
      <w:proofErr w:type="spellEnd"/>
      <w:r w:rsidRPr="00250456">
        <w:rPr>
          <w:rFonts w:ascii="Arial" w:hAnsi="Arial" w:cs="Arial"/>
          <w:sz w:val="24"/>
          <w:szCs w:val="24"/>
        </w:rPr>
        <w:t>("hello")); // "HELLO!"</w:t>
      </w:r>
    </w:p>
    <w:p w14:paraId="16B8539C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export makes functions/vars available, import brings them into another file.</w:t>
      </w:r>
    </w:p>
    <w:p w14:paraId="386C420B" w14:textId="77777777" w:rsidR="003C64CC" w:rsidRPr="00250456" w:rsidRDefault="003C64CC" w:rsidP="00305DB4">
      <w:pPr>
        <w:pStyle w:val="Heading2"/>
      </w:pPr>
      <w:bookmarkStart w:id="70" w:name="use-export-to-reuse-a-code-block"/>
      <w:bookmarkEnd w:id="69"/>
      <w:r w:rsidRPr="00250456">
        <w:t>93. Use export to Reuse a Code Block</w:t>
      </w:r>
    </w:p>
    <w:p w14:paraId="2C2E6695" w14:textId="0B0DCE6F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// capitalize_strings.js</w:t>
      </w:r>
      <w:r w:rsidRPr="00250456">
        <w:rPr>
          <w:rFonts w:ascii="Arial" w:hAnsi="Arial" w:cs="Arial"/>
          <w:sz w:val="24"/>
          <w:szCs w:val="24"/>
        </w:rPr>
        <w:br/>
        <w:t xml:space="preserve">export function </w:t>
      </w:r>
      <w:proofErr w:type="spellStart"/>
      <w:r w:rsidRPr="00250456">
        <w:rPr>
          <w:rFonts w:ascii="Arial" w:hAnsi="Arial" w:cs="Arial"/>
          <w:sz w:val="24"/>
          <w:szCs w:val="24"/>
        </w:rPr>
        <w:t>capitalizeString</w:t>
      </w:r>
      <w:proofErr w:type="spellEnd"/>
      <w:r w:rsidRPr="00250456">
        <w:rPr>
          <w:rFonts w:ascii="Arial" w:hAnsi="Arial" w:cs="Arial"/>
          <w:sz w:val="24"/>
          <w:szCs w:val="24"/>
        </w:rPr>
        <w:t>(str) {</w:t>
      </w:r>
      <w:r w:rsidRPr="00250456">
        <w:rPr>
          <w:rFonts w:ascii="Arial" w:hAnsi="Arial" w:cs="Arial"/>
          <w:sz w:val="24"/>
          <w:szCs w:val="24"/>
        </w:rPr>
        <w:br/>
        <w:t xml:space="preserve">  return </w:t>
      </w:r>
      <w:proofErr w:type="spellStart"/>
      <w:r w:rsidRPr="00250456">
        <w:rPr>
          <w:rFonts w:ascii="Arial" w:hAnsi="Arial" w:cs="Arial"/>
          <w:sz w:val="24"/>
          <w:szCs w:val="24"/>
        </w:rPr>
        <w:t>str.toUpperCase</w:t>
      </w:r>
      <w:proofErr w:type="spellEnd"/>
      <w:r w:rsidRPr="00250456">
        <w:rPr>
          <w:rFonts w:ascii="Arial" w:hAnsi="Arial" w:cs="Arial"/>
          <w:sz w:val="24"/>
          <w:szCs w:val="24"/>
        </w:rPr>
        <w:t>();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  <w:t>export const foo = "bar";</w:t>
      </w:r>
      <w:r w:rsidRPr="00250456">
        <w:rPr>
          <w:rFonts w:ascii="Arial" w:hAnsi="Arial" w:cs="Arial"/>
          <w:sz w:val="24"/>
          <w:szCs w:val="24"/>
        </w:rPr>
        <w:br/>
        <w:t>export const bar = "foo";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  <w:t xml:space="preserve">import { </w:t>
      </w:r>
      <w:proofErr w:type="spellStart"/>
      <w:r w:rsidRPr="00250456">
        <w:rPr>
          <w:rFonts w:ascii="Arial" w:hAnsi="Arial" w:cs="Arial"/>
          <w:sz w:val="24"/>
          <w:szCs w:val="24"/>
        </w:rPr>
        <w:t>capitalizeString</w:t>
      </w:r>
      <w:proofErr w:type="spellEnd"/>
      <w:r w:rsidRPr="00250456">
        <w:rPr>
          <w:rFonts w:ascii="Arial" w:hAnsi="Arial" w:cs="Arial"/>
          <w:sz w:val="24"/>
          <w:szCs w:val="24"/>
        </w:rPr>
        <w:t>, foo, bar } from "./</w:t>
      </w:r>
      <w:proofErr w:type="spellStart"/>
      <w:r w:rsidRPr="00250456">
        <w:rPr>
          <w:rFonts w:ascii="Arial" w:hAnsi="Arial" w:cs="Arial"/>
          <w:sz w:val="24"/>
          <w:szCs w:val="24"/>
        </w:rPr>
        <w:t>capitalize_strings</w:t>
      </w:r>
      <w:proofErr w:type="spellEnd"/>
      <w:r w:rsidRPr="00250456">
        <w:rPr>
          <w:rFonts w:ascii="Arial" w:hAnsi="Arial" w:cs="Arial"/>
          <w:sz w:val="24"/>
          <w:szCs w:val="24"/>
        </w:rPr>
        <w:t>";</w:t>
      </w:r>
    </w:p>
    <w:p w14:paraId="0B2219A8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Export multiple named items to import them elsewhere</w:t>
      </w:r>
      <w:hyperlink r:id="rId10" w:anchor=":~:text=The%20,visible%20in%20its%20imported%20value">
        <w:r w:rsidRPr="00250456">
          <w:rPr>
            <w:rStyle w:val="Hyperlink"/>
            <w:rFonts w:ascii="Arial" w:hAnsi="Arial" w:cs="Arial"/>
            <w:sz w:val="24"/>
            <w:szCs w:val="24"/>
          </w:rPr>
          <w:t>[16]</w:t>
        </w:r>
      </w:hyperlink>
      <w:r w:rsidRPr="00250456">
        <w:rPr>
          <w:rFonts w:ascii="Arial" w:hAnsi="Arial" w:cs="Arial"/>
          <w:sz w:val="24"/>
          <w:szCs w:val="24"/>
        </w:rPr>
        <w:t>.</w:t>
      </w:r>
    </w:p>
    <w:p w14:paraId="363EE5FF" w14:textId="77777777" w:rsidR="003C64CC" w:rsidRPr="00250456" w:rsidRDefault="003C64CC" w:rsidP="00305DB4">
      <w:pPr>
        <w:pStyle w:val="Heading2"/>
      </w:pPr>
      <w:bookmarkStart w:id="71" w:name="use-to-import-everything-from-a-file"/>
      <w:bookmarkEnd w:id="70"/>
      <w:r w:rsidRPr="00250456">
        <w:t>94. Use * to Import Everything from a File</w:t>
      </w:r>
    </w:p>
    <w:p w14:paraId="260A48AC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 xml:space="preserve">import * as </w:t>
      </w:r>
      <w:proofErr w:type="spellStart"/>
      <w:r w:rsidRPr="00250456">
        <w:rPr>
          <w:rFonts w:ascii="Arial" w:hAnsi="Arial" w:cs="Arial"/>
          <w:sz w:val="24"/>
          <w:szCs w:val="24"/>
        </w:rPr>
        <w:t>capitalizeStrings</w:t>
      </w:r>
      <w:proofErr w:type="spellEnd"/>
      <w:r w:rsidRPr="00250456">
        <w:rPr>
          <w:rFonts w:ascii="Arial" w:hAnsi="Arial" w:cs="Arial"/>
          <w:sz w:val="24"/>
          <w:szCs w:val="24"/>
        </w:rPr>
        <w:t xml:space="preserve"> from "./</w:t>
      </w:r>
      <w:proofErr w:type="spellStart"/>
      <w:r w:rsidRPr="00250456">
        <w:rPr>
          <w:rFonts w:ascii="Arial" w:hAnsi="Arial" w:cs="Arial"/>
          <w:sz w:val="24"/>
          <w:szCs w:val="24"/>
        </w:rPr>
        <w:t>capitalize_strings</w:t>
      </w:r>
      <w:proofErr w:type="spellEnd"/>
      <w:r w:rsidRPr="00250456">
        <w:rPr>
          <w:rFonts w:ascii="Arial" w:hAnsi="Arial" w:cs="Arial"/>
          <w:sz w:val="24"/>
          <w:szCs w:val="24"/>
        </w:rPr>
        <w:t>";</w:t>
      </w:r>
      <w:r w:rsidRPr="00250456">
        <w:rPr>
          <w:rFonts w:ascii="Arial" w:hAnsi="Arial" w:cs="Arial"/>
          <w:sz w:val="24"/>
          <w:szCs w:val="24"/>
        </w:rPr>
        <w:br/>
        <w:t xml:space="preserve">// Now </w:t>
      </w:r>
      <w:proofErr w:type="spellStart"/>
      <w:r w:rsidRPr="00250456">
        <w:rPr>
          <w:rFonts w:ascii="Arial" w:hAnsi="Arial" w:cs="Arial"/>
          <w:sz w:val="24"/>
          <w:szCs w:val="24"/>
        </w:rPr>
        <w:t>capitalizeStrings.capitalizeString</w:t>
      </w:r>
      <w:proofErr w:type="spellEnd"/>
      <w:r w:rsidRPr="00250456">
        <w:rPr>
          <w:rFonts w:ascii="Arial" w:hAnsi="Arial" w:cs="Arial"/>
          <w:sz w:val="24"/>
          <w:szCs w:val="24"/>
        </w:rPr>
        <w:t>, .foo, etc. are available.</w:t>
      </w:r>
    </w:p>
    <w:p w14:paraId="7392AA93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Imports all exports as properties of an object.</w:t>
      </w:r>
    </w:p>
    <w:p w14:paraId="5CA6BD2A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bookmarkStart w:id="72" w:name="X856ed11e8934510f1d7860a6829cdcd422ec57c"/>
      <w:bookmarkEnd w:id="71"/>
      <w:r w:rsidRPr="00250456">
        <w:rPr>
          <w:rFonts w:ascii="Arial" w:hAnsi="Arial" w:cs="Arial"/>
          <w:sz w:val="24"/>
          <w:szCs w:val="24"/>
        </w:rPr>
        <w:t>95. Create an Export Fallback with export default</w:t>
      </w:r>
    </w:p>
    <w:p w14:paraId="03B3E687" w14:textId="08DC0331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// math_functions.js</w:t>
      </w:r>
      <w:r w:rsidRPr="00250456">
        <w:rPr>
          <w:rFonts w:ascii="Arial" w:hAnsi="Arial" w:cs="Arial"/>
          <w:sz w:val="24"/>
          <w:szCs w:val="24"/>
        </w:rPr>
        <w:br/>
        <w:t>export default function subtract(x, y) {</w:t>
      </w:r>
      <w:r w:rsidRPr="00250456">
        <w:rPr>
          <w:rFonts w:ascii="Arial" w:hAnsi="Arial" w:cs="Arial"/>
          <w:sz w:val="24"/>
          <w:szCs w:val="24"/>
        </w:rPr>
        <w:br/>
        <w:t xml:space="preserve">  return x - y;</w:t>
      </w:r>
      <w:r w:rsidRPr="00250456">
        <w:rPr>
          <w:rFonts w:ascii="Arial" w:hAnsi="Arial" w:cs="Arial"/>
          <w:sz w:val="24"/>
          <w:szCs w:val="24"/>
        </w:rPr>
        <w:br/>
        <w:t>}</w:t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br/>
      </w:r>
      <w:r w:rsidRPr="00250456">
        <w:rPr>
          <w:rFonts w:ascii="Arial" w:hAnsi="Arial" w:cs="Arial"/>
          <w:sz w:val="24"/>
          <w:szCs w:val="24"/>
        </w:rPr>
        <w:lastRenderedPageBreak/>
        <w:t>import subtract from "./</w:t>
      </w:r>
      <w:proofErr w:type="spellStart"/>
      <w:r w:rsidRPr="00250456">
        <w:rPr>
          <w:rFonts w:ascii="Arial" w:hAnsi="Arial" w:cs="Arial"/>
          <w:sz w:val="24"/>
          <w:szCs w:val="24"/>
        </w:rPr>
        <w:t>math_functions</w:t>
      </w:r>
      <w:proofErr w:type="spellEnd"/>
      <w:r w:rsidRPr="00250456">
        <w:rPr>
          <w:rFonts w:ascii="Arial" w:hAnsi="Arial" w:cs="Arial"/>
          <w:sz w:val="24"/>
          <w:szCs w:val="24"/>
        </w:rPr>
        <w:t>";</w:t>
      </w:r>
      <w:r w:rsidRPr="00250456">
        <w:rPr>
          <w:rFonts w:ascii="Arial" w:hAnsi="Arial" w:cs="Arial"/>
          <w:sz w:val="24"/>
          <w:szCs w:val="24"/>
        </w:rPr>
        <w:br/>
        <w:t>console.log(subtract(7, 4)); // 3</w:t>
      </w:r>
    </w:p>
    <w:p w14:paraId="279F7C98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  <w:r w:rsidRPr="00250456">
        <w:rPr>
          <w:rFonts w:ascii="Arial" w:hAnsi="Arial" w:cs="Arial"/>
          <w:sz w:val="24"/>
          <w:szCs w:val="24"/>
        </w:rPr>
        <w:t>export default is a module’s default export. Imported without braces.</w:t>
      </w:r>
    </w:p>
    <w:bookmarkEnd w:id="2"/>
    <w:bookmarkEnd w:id="3"/>
    <w:bookmarkEnd w:id="72"/>
    <w:p w14:paraId="2C7BABDC" w14:textId="77777777" w:rsidR="003C64CC" w:rsidRPr="00250456" w:rsidRDefault="003C64CC" w:rsidP="003C64CC">
      <w:pPr>
        <w:rPr>
          <w:rFonts w:ascii="Arial" w:hAnsi="Arial" w:cs="Arial"/>
          <w:sz w:val="24"/>
          <w:szCs w:val="24"/>
        </w:rPr>
      </w:pPr>
    </w:p>
    <w:p w14:paraId="5C96BFE9" w14:textId="77777777" w:rsidR="003C64CC" w:rsidRPr="00250456" w:rsidRDefault="003C64CC" w:rsidP="00522365">
      <w:pPr>
        <w:rPr>
          <w:rFonts w:ascii="Arial" w:hAnsi="Arial" w:cs="Arial"/>
          <w:sz w:val="24"/>
          <w:szCs w:val="24"/>
        </w:rPr>
      </w:pPr>
    </w:p>
    <w:p w14:paraId="011B9B60" w14:textId="77777777" w:rsidR="0034080D" w:rsidRPr="00250456" w:rsidRDefault="0034080D" w:rsidP="00522365">
      <w:pPr>
        <w:rPr>
          <w:rFonts w:ascii="Arial" w:hAnsi="Arial" w:cs="Arial"/>
          <w:sz w:val="24"/>
          <w:szCs w:val="24"/>
        </w:rPr>
      </w:pPr>
    </w:p>
    <w:p w14:paraId="5DC425B4" w14:textId="68220509" w:rsidR="0034080D" w:rsidRPr="00250456" w:rsidRDefault="0034080D" w:rsidP="00522365">
      <w:pPr>
        <w:rPr>
          <w:rFonts w:ascii="Arial" w:hAnsi="Arial" w:cs="Arial"/>
          <w:sz w:val="24"/>
          <w:szCs w:val="24"/>
        </w:rPr>
      </w:pPr>
    </w:p>
    <w:p w14:paraId="6834D7E8" w14:textId="77777777" w:rsidR="00522365" w:rsidRPr="00250456" w:rsidRDefault="00522365">
      <w:pPr>
        <w:rPr>
          <w:rFonts w:ascii="Arial" w:hAnsi="Arial" w:cs="Arial"/>
          <w:sz w:val="24"/>
          <w:szCs w:val="24"/>
        </w:rPr>
      </w:pPr>
    </w:p>
    <w:sectPr w:rsidR="00522365" w:rsidRPr="002504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0"/>
    <w:multiLevelType w:val="multilevel"/>
    <w:tmpl w:val="194277A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2332985">
    <w:abstractNumId w:val="8"/>
  </w:num>
  <w:num w:numId="2" w16cid:durableId="1734814280">
    <w:abstractNumId w:val="6"/>
  </w:num>
  <w:num w:numId="3" w16cid:durableId="1276987353">
    <w:abstractNumId w:val="5"/>
  </w:num>
  <w:num w:numId="4" w16cid:durableId="2091541268">
    <w:abstractNumId w:val="4"/>
  </w:num>
  <w:num w:numId="5" w16cid:durableId="1015696709">
    <w:abstractNumId w:val="7"/>
  </w:num>
  <w:num w:numId="6" w16cid:durableId="2130395112">
    <w:abstractNumId w:val="3"/>
  </w:num>
  <w:num w:numId="7" w16cid:durableId="1187985742">
    <w:abstractNumId w:val="2"/>
  </w:num>
  <w:num w:numId="8" w16cid:durableId="1315065366">
    <w:abstractNumId w:val="1"/>
  </w:num>
  <w:num w:numId="9" w16cid:durableId="824006294">
    <w:abstractNumId w:val="0"/>
  </w:num>
  <w:num w:numId="10" w16cid:durableId="1739284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456"/>
    <w:rsid w:val="0029639D"/>
    <w:rsid w:val="00305DB4"/>
    <w:rsid w:val="00326F90"/>
    <w:rsid w:val="00332156"/>
    <w:rsid w:val="0034080D"/>
    <w:rsid w:val="003C64CC"/>
    <w:rsid w:val="00522365"/>
    <w:rsid w:val="006B5FAC"/>
    <w:rsid w:val="006F5677"/>
    <w:rsid w:val="00AA1D8D"/>
    <w:rsid w:val="00B47730"/>
    <w:rsid w:val="00C7634A"/>
    <w:rsid w:val="00CB0664"/>
    <w:rsid w:val="00EC60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3513"/>
  <w14:defaultImageDpi w14:val="300"/>
  <w15:docId w15:val="{4DFB6FDC-806A-4AB1-86D2-5D99DAD2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qFormat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 Paragraph"/>
    <w:basedOn w:val="BodyText"/>
    <w:next w:val="BodyText"/>
    <w:qFormat/>
    <w:rsid w:val="003C64CC"/>
    <w:pPr>
      <w:spacing w:before="180" w:after="180" w:line="240" w:lineRule="auto"/>
    </w:pPr>
    <w:rPr>
      <w:rFonts w:eastAsiaTheme="minorHAnsi"/>
      <w:sz w:val="24"/>
      <w:szCs w:val="24"/>
      <w:lang w:val="en"/>
    </w:rPr>
  </w:style>
  <w:style w:type="paragraph" w:customStyle="1" w:styleId="Compact">
    <w:name w:val="Compact"/>
    <w:basedOn w:val="BodyText"/>
    <w:qFormat/>
    <w:rsid w:val="003C64CC"/>
    <w:pPr>
      <w:spacing w:before="36" w:after="36" w:line="240" w:lineRule="auto"/>
    </w:pPr>
    <w:rPr>
      <w:rFonts w:eastAsiaTheme="minorHAnsi"/>
      <w:sz w:val="24"/>
      <w:szCs w:val="24"/>
      <w:lang w:val="en"/>
    </w:rPr>
  </w:style>
  <w:style w:type="paragraph" w:customStyle="1" w:styleId="Author">
    <w:name w:val="Author"/>
    <w:next w:val="BodyText"/>
    <w:qFormat/>
    <w:rsid w:val="003C64CC"/>
    <w:pPr>
      <w:keepNext/>
      <w:keepLines/>
      <w:spacing w:line="240" w:lineRule="auto"/>
      <w:jc w:val="center"/>
    </w:pPr>
    <w:rPr>
      <w:rFonts w:eastAsiaTheme="minorHAnsi"/>
      <w:sz w:val="24"/>
      <w:szCs w:val="24"/>
      <w:lang w:val="en"/>
    </w:rPr>
  </w:style>
  <w:style w:type="paragraph" w:styleId="Date">
    <w:name w:val="Date"/>
    <w:next w:val="BodyText"/>
    <w:link w:val="DateChar"/>
    <w:qFormat/>
    <w:rsid w:val="003C64CC"/>
    <w:pPr>
      <w:keepNext/>
      <w:keepLines/>
      <w:spacing w:line="240" w:lineRule="auto"/>
      <w:jc w:val="center"/>
    </w:pPr>
    <w:rPr>
      <w:rFonts w:eastAsiaTheme="minorHAnsi"/>
      <w:sz w:val="24"/>
      <w:szCs w:val="24"/>
      <w:lang w:val="en"/>
    </w:rPr>
  </w:style>
  <w:style w:type="character" w:customStyle="1" w:styleId="DateChar">
    <w:name w:val="Date Char"/>
    <w:basedOn w:val="DefaultParagraphFont"/>
    <w:link w:val="Date"/>
    <w:rsid w:val="003C64CC"/>
    <w:rPr>
      <w:rFonts w:eastAsiaTheme="minorHAnsi"/>
      <w:sz w:val="24"/>
      <w:szCs w:val="24"/>
      <w:lang w:val="en"/>
    </w:rPr>
  </w:style>
  <w:style w:type="paragraph" w:customStyle="1" w:styleId="AbstractTitle">
    <w:name w:val="Abstract Title"/>
    <w:basedOn w:val="Normal"/>
    <w:next w:val="Abstract"/>
    <w:qFormat/>
    <w:rsid w:val="003C64CC"/>
    <w:pPr>
      <w:keepNext/>
      <w:keepLines/>
      <w:spacing w:before="300" w:after="0" w:line="240" w:lineRule="auto"/>
      <w:jc w:val="center"/>
    </w:pPr>
    <w:rPr>
      <w:rFonts w:eastAsiaTheme="minorHAnsi"/>
      <w:b/>
      <w:sz w:val="20"/>
      <w:szCs w:val="20"/>
      <w:lang w:val="en"/>
    </w:rPr>
  </w:style>
  <w:style w:type="paragraph" w:customStyle="1" w:styleId="Abstract">
    <w:name w:val="Abstract"/>
    <w:basedOn w:val="Normal"/>
    <w:next w:val="BodyText"/>
    <w:qFormat/>
    <w:rsid w:val="003C64CC"/>
    <w:pPr>
      <w:keepNext/>
      <w:keepLines/>
      <w:spacing w:before="100" w:after="300" w:line="240" w:lineRule="auto"/>
    </w:pPr>
    <w:rPr>
      <w:rFonts w:eastAsiaTheme="minorHAnsi"/>
      <w:sz w:val="20"/>
      <w:szCs w:val="20"/>
      <w:lang w:val="en"/>
    </w:rPr>
  </w:style>
  <w:style w:type="paragraph" w:styleId="Bibliography">
    <w:name w:val="Bibliography"/>
    <w:basedOn w:val="Normal"/>
    <w:qFormat/>
    <w:rsid w:val="003C64CC"/>
    <w:pPr>
      <w:spacing w:line="240" w:lineRule="auto"/>
    </w:pPr>
    <w:rPr>
      <w:rFonts w:eastAsiaTheme="minorHAnsi"/>
      <w:sz w:val="24"/>
      <w:szCs w:val="24"/>
      <w:lang w:val="en"/>
    </w:rPr>
  </w:style>
  <w:style w:type="paragraph" w:styleId="BlockText">
    <w:name w:val="Block Text"/>
    <w:basedOn w:val="BodyText"/>
    <w:next w:val="BodyText"/>
    <w:uiPriority w:val="9"/>
    <w:unhideWhenUsed/>
    <w:qFormat/>
    <w:rsid w:val="003C64CC"/>
    <w:pPr>
      <w:spacing w:before="100" w:after="100" w:line="240" w:lineRule="auto"/>
      <w:ind w:left="480" w:right="480"/>
    </w:pPr>
    <w:rPr>
      <w:rFonts w:eastAsiaTheme="minorHAnsi"/>
      <w:sz w:val="24"/>
      <w:szCs w:val="24"/>
      <w:lang w:val="en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C64CC"/>
    <w:pPr>
      <w:spacing w:line="240" w:lineRule="auto"/>
    </w:pPr>
    <w:rPr>
      <w:rFonts w:eastAsiaTheme="minorHAnsi"/>
      <w:sz w:val="24"/>
      <w:szCs w:val="24"/>
      <w:lang w:val="en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C64CC"/>
    <w:rPr>
      <w:rFonts w:eastAsiaTheme="minorHAnsi"/>
      <w:sz w:val="24"/>
      <w:szCs w:val="24"/>
      <w:lang w:val="e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3C64CC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3C64CC"/>
    <w:pPr>
      <w:spacing w:line="240" w:lineRule="auto"/>
    </w:pPr>
    <w:rPr>
      <w:rFonts w:eastAsiaTheme="minorHAnsi"/>
      <w:sz w:val="24"/>
      <w:szCs w:val="24"/>
      <w:lang w:val="e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C64CC"/>
    <w:pPr>
      <w:keepNext/>
      <w:keepLines/>
      <w:spacing w:after="0" w:line="240" w:lineRule="auto"/>
    </w:pPr>
    <w:rPr>
      <w:rFonts w:eastAsiaTheme="minorHAnsi"/>
      <w:b/>
      <w:sz w:val="24"/>
      <w:szCs w:val="24"/>
      <w:lang w:val="en"/>
    </w:rPr>
  </w:style>
  <w:style w:type="paragraph" w:customStyle="1" w:styleId="Definition">
    <w:name w:val="Definition"/>
    <w:basedOn w:val="Normal"/>
    <w:rsid w:val="003C64CC"/>
    <w:pPr>
      <w:spacing w:line="240" w:lineRule="auto"/>
    </w:pPr>
    <w:rPr>
      <w:rFonts w:eastAsiaTheme="minorHAnsi"/>
      <w:sz w:val="24"/>
      <w:szCs w:val="24"/>
      <w:lang w:val="en"/>
    </w:rPr>
  </w:style>
  <w:style w:type="paragraph" w:customStyle="1" w:styleId="TableCaption">
    <w:name w:val="Table Caption"/>
    <w:basedOn w:val="Caption"/>
    <w:rsid w:val="003C64CC"/>
    <w:pPr>
      <w:keepNext/>
      <w:spacing w:after="120"/>
    </w:pPr>
    <w:rPr>
      <w:rFonts w:eastAsiaTheme="minorHAnsi"/>
      <w:b w:val="0"/>
      <w:bCs w:val="0"/>
      <w:i/>
      <w:color w:val="auto"/>
      <w:sz w:val="24"/>
      <w:szCs w:val="24"/>
      <w:lang w:val="en"/>
    </w:rPr>
  </w:style>
  <w:style w:type="paragraph" w:customStyle="1" w:styleId="ImageCaption">
    <w:name w:val="Image Caption"/>
    <w:basedOn w:val="Caption"/>
    <w:rsid w:val="003C64CC"/>
    <w:pPr>
      <w:spacing w:after="120"/>
    </w:pPr>
    <w:rPr>
      <w:rFonts w:eastAsiaTheme="minorHAnsi"/>
      <w:b w:val="0"/>
      <w:bCs w:val="0"/>
      <w:i/>
      <w:color w:val="auto"/>
      <w:sz w:val="24"/>
      <w:szCs w:val="24"/>
      <w:lang w:val="en"/>
    </w:rPr>
  </w:style>
  <w:style w:type="paragraph" w:customStyle="1" w:styleId="Figure">
    <w:name w:val="Figure"/>
    <w:basedOn w:val="Normal"/>
    <w:rsid w:val="003C64CC"/>
    <w:pPr>
      <w:spacing w:line="240" w:lineRule="auto"/>
    </w:pPr>
    <w:rPr>
      <w:rFonts w:eastAsiaTheme="minorHAnsi"/>
      <w:sz w:val="24"/>
      <w:szCs w:val="24"/>
      <w:lang w:val="en"/>
    </w:rPr>
  </w:style>
  <w:style w:type="paragraph" w:customStyle="1" w:styleId="CaptionedFigure">
    <w:name w:val="Captioned Figure"/>
    <w:basedOn w:val="Figure"/>
    <w:rsid w:val="003C64CC"/>
    <w:pPr>
      <w:keepNext/>
    </w:pPr>
  </w:style>
  <w:style w:type="character" w:customStyle="1" w:styleId="CaptionChar">
    <w:name w:val="Caption Char"/>
    <w:basedOn w:val="DefaultParagraphFont"/>
    <w:link w:val="Caption"/>
    <w:rsid w:val="003C64CC"/>
    <w:rPr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3C64CC"/>
    <w:rPr>
      <w:rFonts w:ascii="Consolas" w:hAnsi="Consolas"/>
      <w:b/>
      <w:bCs/>
      <w:color w:val="4F81BD" w:themeColor="accent1"/>
      <w:sz w:val="18"/>
      <w:szCs w:val="18"/>
    </w:rPr>
  </w:style>
  <w:style w:type="character" w:customStyle="1" w:styleId="SectionNumber">
    <w:name w:val="Section Number"/>
    <w:basedOn w:val="CaptionChar"/>
    <w:rsid w:val="003C64CC"/>
    <w:rPr>
      <w:b/>
      <w:bCs/>
      <w:color w:val="4F81BD" w:themeColor="accent1"/>
      <w:sz w:val="18"/>
      <w:szCs w:val="18"/>
    </w:rPr>
  </w:style>
  <w:style w:type="character" w:styleId="FootnoteReference">
    <w:name w:val="footnote reference"/>
    <w:basedOn w:val="CaptionChar"/>
    <w:rsid w:val="003C64CC"/>
    <w:rPr>
      <w:b/>
      <w:bCs/>
      <w:color w:val="4F81BD" w:themeColor="accent1"/>
      <w:sz w:val="18"/>
      <w:szCs w:val="18"/>
      <w:vertAlign w:val="superscript"/>
    </w:rPr>
  </w:style>
  <w:style w:type="character" w:styleId="Hyperlink">
    <w:name w:val="Hyperlink"/>
    <w:basedOn w:val="CaptionChar"/>
    <w:rsid w:val="003C64CC"/>
    <w:rPr>
      <w:b/>
      <w:bCs/>
      <w:color w:val="4F81BD" w:themeColor="accent1"/>
      <w:sz w:val="18"/>
      <w:szCs w:val="18"/>
    </w:rPr>
  </w:style>
  <w:style w:type="paragraph" w:customStyle="1" w:styleId="SourceCode">
    <w:name w:val="Source Code"/>
    <w:basedOn w:val="Normal"/>
    <w:link w:val="VerbatimChar"/>
    <w:rsid w:val="003C64CC"/>
    <w:pPr>
      <w:wordWrap w:val="0"/>
      <w:spacing w:line="240" w:lineRule="auto"/>
    </w:pPr>
    <w:rPr>
      <w:rFonts w:ascii="Consolas" w:hAnsi="Consolas"/>
      <w:b/>
      <w:bCs/>
      <w:color w:val="4F81BD" w:themeColor="accent1"/>
      <w:szCs w:val="18"/>
    </w:rPr>
  </w:style>
  <w:style w:type="character" w:customStyle="1" w:styleId="KeywordTok">
    <w:name w:val="KeywordTok"/>
    <w:basedOn w:val="VerbatimChar"/>
    <w:rsid w:val="003C64CC"/>
    <w:rPr>
      <w:rFonts w:ascii="Consolas" w:hAnsi="Consolas"/>
      <w:b w:val="0"/>
      <w:bCs/>
      <w:color w:val="007020"/>
      <w:sz w:val="18"/>
      <w:szCs w:val="18"/>
    </w:rPr>
  </w:style>
  <w:style w:type="character" w:customStyle="1" w:styleId="DataTypeTok">
    <w:name w:val="DataTypeTok"/>
    <w:basedOn w:val="VerbatimChar"/>
    <w:rsid w:val="003C64CC"/>
    <w:rPr>
      <w:rFonts w:ascii="Consolas" w:hAnsi="Consolas"/>
      <w:b/>
      <w:bCs/>
      <w:color w:val="902000"/>
      <w:sz w:val="18"/>
      <w:szCs w:val="18"/>
    </w:rPr>
  </w:style>
  <w:style w:type="character" w:customStyle="1" w:styleId="DecValTok">
    <w:name w:val="DecValTok"/>
    <w:basedOn w:val="VerbatimChar"/>
    <w:rsid w:val="003C64CC"/>
    <w:rPr>
      <w:rFonts w:ascii="Consolas" w:hAnsi="Consolas"/>
      <w:b/>
      <w:bCs/>
      <w:color w:val="40A070"/>
      <w:sz w:val="18"/>
      <w:szCs w:val="18"/>
    </w:rPr>
  </w:style>
  <w:style w:type="character" w:customStyle="1" w:styleId="BaseNTok">
    <w:name w:val="BaseNTok"/>
    <w:basedOn w:val="VerbatimChar"/>
    <w:rsid w:val="003C64CC"/>
    <w:rPr>
      <w:rFonts w:ascii="Consolas" w:hAnsi="Consolas"/>
      <w:b/>
      <w:bCs/>
      <w:color w:val="40A070"/>
      <w:sz w:val="18"/>
      <w:szCs w:val="18"/>
    </w:rPr>
  </w:style>
  <w:style w:type="character" w:customStyle="1" w:styleId="FloatTok">
    <w:name w:val="FloatTok"/>
    <w:basedOn w:val="VerbatimChar"/>
    <w:rsid w:val="003C64CC"/>
    <w:rPr>
      <w:rFonts w:ascii="Consolas" w:hAnsi="Consolas"/>
      <w:b/>
      <w:bCs/>
      <w:color w:val="40A070"/>
      <w:sz w:val="18"/>
      <w:szCs w:val="18"/>
    </w:rPr>
  </w:style>
  <w:style w:type="character" w:customStyle="1" w:styleId="ConstantTok">
    <w:name w:val="ConstantTok"/>
    <w:basedOn w:val="VerbatimChar"/>
    <w:rsid w:val="003C64CC"/>
    <w:rPr>
      <w:rFonts w:ascii="Consolas" w:hAnsi="Consolas"/>
      <w:b/>
      <w:bCs/>
      <w:color w:val="880000"/>
      <w:sz w:val="18"/>
      <w:szCs w:val="18"/>
    </w:rPr>
  </w:style>
  <w:style w:type="character" w:customStyle="1" w:styleId="CharTok">
    <w:name w:val="CharTok"/>
    <w:basedOn w:val="VerbatimChar"/>
    <w:rsid w:val="003C64CC"/>
    <w:rPr>
      <w:rFonts w:ascii="Consolas" w:hAnsi="Consolas"/>
      <w:b/>
      <w:bCs/>
      <w:color w:val="4070A0"/>
      <w:sz w:val="18"/>
      <w:szCs w:val="18"/>
    </w:rPr>
  </w:style>
  <w:style w:type="character" w:customStyle="1" w:styleId="SpecialCharTok">
    <w:name w:val="SpecialCharTok"/>
    <w:basedOn w:val="VerbatimChar"/>
    <w:rsid w:val="003C64CC"/>
    <w:rPr>
      <w:rFonts w:ascii="Consolas" w:hAnsi="Consolas"/>
      <w:b/>
      <w:bCs/>
      <w:color w:val="4070A0"/>
      <w:sz w:val="18"/>
      <w:szCs w:val="18"/>
    </w:rPr>
  </w:style>
  <w:style w:type="character" w:customStyle="1" w:styleId="StringTok">
    <w:name w:val="StringTok"/>
    <w:basedOn w:val="VerbatimChar"/>
    <w:rsid w:val="003C64CC"/>
    <w:rPr>
      <w:rFonts w:ascii="Consolas" w:hAnsi="Consolas"/>
      <w:b/>
      <w:bCs/>
      <w:color w:val="4070A0"/>
      <w:sz w:val="18"/>
      <w:szCs w:val="18"/>
    </w:rPr>
  </w:style>
  <w:style w:type="character" w:customStyle="1" w:styleId="VerbatimStringTok">
    <w:name w:val="VerbatimStringTok"/>
    <w:basedOn w:val="VerbatimChar"/>
    <w:rsid w:val="003C64CC"/>
    <w:rPr>
      <w:rFonts w:ascii="Consolas" w:hAnsi="Consolas"/>
      <w:b/>
      <w:bCs/>
      <w:color w:val="4070A0"/>
      <w:sz w:val="18"/>
      <w:szCs w:val="18"/>
    </w:rPr>
  </w:style>
  <w:style w:type="character" w:customStyle="1" w:styleId="SpecialStringTok">
    <w:name w:val="SpecialStringTok"/>
    <w:basedOn w:val="VerbatimChar"/>
    <w:rsid w:val="003C64CC"/>
    <w:rPr>
      <w:rFonts w:ascii="Consolas" w:hAnsi="Consolas"/>
      <w:b/>
      <w:bCs/>
      <w:color w:val="BB6688"/>
      <w:sz w:val="18"/>
      <w:szCs w:val="18"/>
    </w:rPr>
  </w:style>
  <w:style w:type="character" w:customStyle="1" w:styleId="ImportTok">
    <w:name w:val="ImportTok"/>
    <w:basedOn w:val="VerbatimChar"/>
    <w:rsid w:val="003C64CC"/>
    <w:rPr>
      <w:rFonts w:ascii="Consolas" w:hAnsi="Consolas"/>
      <w:b w:val="0"/>
      <w:bCs/>
      <w:color w:val="008000"/>
      <w:sz w:val="18"/>
      <w:szCs w:val="18"/>
    </w:rPr>
  </w:style>
  <w:style w:type="character" w:customStyle="1" w:styleId="CommentTok">
    <w:name w:val="CommentTok"/>
    <w:basedOn w:val="VerbatimChar"/>
    <w:rsid w:val="003C64CC"/>
    <w:rPr>
      <w:rFonts w:ascii="Consolas" w:hAnsi="Consolas"/>
      <w:b/>
      <w:bCs/>
      <w:i/>
      <w:color w:val="60A0B0"/>
      <w:sz w:val="18"/>
      <w:szCs w:val="18"/>
    </w:rPr>
  </w:style>
  <w:style w:type="character" w:customStyle="1" w:styleId="DocumentationTok">
    <w:name w:val="DocumentationTok"/>
    <w:basedOn w:val="VerbatimChar"/>
    <w:rsid w:val="003C64CC"/>
    <w:rPr>
      <w:rFonts w:ascii="Consolas" w:hAnsi="Consolas"/>
      <w:b/>
      <w:bCs/>
      <w:i/>
      <w:color w:val="BA2121"/>
      <w:sz w:val="18"/>
      <w:szCs w:val="18"/>
    </w:rPr>
  </w:style>
  <w:style w:type="character" w:customStyle="1" w:styleId="AnnotationTok">
    <w:name w:val="AnnotationTok"/>
    <w:basedOn w:val="VerbatimChar"/>
    <w:rsid w:val="003C64CC"/>
    <w:rPr>
      <w:rFonts w:ascii="Consolas" w:hAnsi="Consolas"/>
      <w:b w:val="0"/>
      <w:bCs/>
      <w:i/>
      <w:color w:val="60A0B0"/>
      <w:sz w:val="18"/>
      <w:szCs w:val="18"/>
    </w:rPr>
  </w:style>
  <w:style w:type="character" w:customStyle="1" w:styleId="CommentVarTok">
    <w:name w:val="CommentVarTok"/>
    <w:basedOn w:val="VerbatimChar"/>
    <w:rsid w:val="003C64CC"/>
    <w:rPr>
      <w:rFonts w:ascii="Consolas" w:hAnsi="Consolas"/>
      <w:b w:val="0"/>
      <w:bCs/>
      <w:i/>
      <w:color w:val="60A0B0"/>
      <w:sz w:val="18"/>
      <w:szCs w:val="18"/>
    </w:rPr>
  </w:style>
  <w:style w:type="character" w:customStyle="1" w:styleId="OtherTok">
    <w:name w:val="OtherTok"/>
    <w:basedOn w:val="VerbatimChar"/>
    <w:rsid w:val="003C64CC"/>
    <w:rPr>
      <w:rFonts w:ascii="Consolas" w:hAnsi="Consolas"/>
      <w:b/>
      <w:bCs/>
      <w:color w:val="007020"/>
      <w:sz w:val="18"/>
      <w:szCs w:val="18"/>
    </w:rPr>
  </w:style>
  <w:style w:type="character" w:customStyle="1" w:styleId="FunctionTok">
    <w:name w:val="FunctionTok"/>
    <w:basedOn w:val="VerbatimChar"/>
    <w:rsid w:val="003C64CC"/>
    <w:rPr>
      <w:rFonts w:ascii="Consolas" w:hAnsi="Consolas"/>
      <w:b/>
      <w:bCs/>
      <w:color w:val="06287E"/>
      <w:sz w:val="18"/>
      <w:szCs w:val="18"/>
    </w:rPr>
  </w:style>
  <w:style w:type="character" w:customStyle="1" w:styleId="VariableTok">
    <w:name w:val="VariableTok"/>
    <w:basedOn w:val="VerbatimChar"/>
    <w:rsid w:val="003C64CC"/>
    <w:rPr>
      <w:rFonts w:ascii="Consolas" w:hAnsi="Consolas"/>
      <w:b/>
      <w:bCs/>
      <w:color w:val="19177C"/>
      <w:sz w:val="18"/>
      <w:szCs w:val="18"/>
    </w:rPr>
  </w:style>
  <w:style w:type="character" w:customStyle="1" w:styleId="ControlFlowTok">
    <w:name w:val="ControlFlowTok"/>
    <w:basedOn w:val="VerbatimChar"/>
    <w:rsid w:val="003C64CC"/>
    <w:rPr>
      <w:rFonts w:ascii="Consolas" w:hAnsi="Consolas"/>
      <w:b w:val="0"/>
      <w:bCs/>
      <w:color w:val="007020"/>
      <w:sz w:val="18"/>
      <w:szCs w:val="18"/>
    </w:rPr>
  </w:style>
  <w:style w:type="character" w:customStyle="1" w:styleId="OperatorTok">
    <w:name w:val="OperatorTok"/>
    <w:basedOn w:val="VerbatimChar"/>
    <w:rsid w:val="003C64CC"/>
    <w:rPr>
      <w:rFonts w:ascii="Consolas" w:hAnsi="Consolas"/>
      <w:b/>
      <w:bCs/>
      <w:color w:val="666666"/>
      <w:sz w:val="18"/>
      <w:szCs w:val="18"/>
    </w:rPr>
  </w:style>
  <w:style w:type="character" w:customStyle="1" w:styleId="BuiltInTok">
    <w:name w:val="BuiltInTok"/>
    <w:basedOn w:val="VerbatimChar"/>
    <w:rsid w:val="003C64CC"/>
    <w:rPr>
      <w:rFonts w:ascii="Consolas" w:hAnsi="Consolas"/>
      <w:b/>
      <w:bCs/>
      <w:color w:val="008000"/>
      <w:sz w:val="18"/>
      <w:szCs w:val="18"/>
    </w:rPr>
  </w:style>
  <w:style w:type="character" w:customStyle="1" w:styleId="ExtensionTok">
    <w:name w:val="ExtensionTok"/>
    <w:basedOn w:val="VerbatimChar"/>
    <w:rsid w:val="003C64CC"/>
    <w:rPr>
      <w:rFonts w:ascii="Consolas" w:hAnsi="Consolas"/>
      <w:b/>
      <w:bCs/>
      <w:color w:val="4F81BD" w:themeColor="accent1"/>
      <w:sz w:val="18"/>
      <w:szCs w:val="18"/>
    </w:rPr>
  </w:style>
  <w:style w:type="character" w:customStyle="1" w:styleId="PreprocessorTok">
    <w:name w:val="PreprocessorTok"/>
    <w:basedOn w:val="VerbatimChar"/>
    <w:rsid w:val="003C64CC"/>
    <w:rPr>
      <w:rFonts w:ascii="Consolas" w:hAnsi="Consolas"/>
      <w:b/>
      <w:bCs/>
      <w:color w:val="BC7A00"/>
      <w:sz w:val="18"/>
      <w:szCs w:val="18"/>
    </w:rPr>
  </w:style>
  <w:style w:type="character" w:customStyle="1" w:styleId="AttributeTok">
    <w:name w:val="AttributeTok"/>
    <w:basedOn w:val="VerbatimChar"/>
    <w:rsid w:val="003C64CC"/>
    <w:rPr>
      <w:rFonts w:ascii="Consolas" w:hAnsi="Consolas"/>
      <w:b/>
      <w:bCs/>
      <w:color w:val="7D9029"/>
      <w:sz w:val="18"/>
      <w:szCs w:val="18"/>
    </w:rPr>
  </w:style>
  <w:style w:type="character" w:customStyle="1" w:styleId="RegionMarkerTok">
    <w:name w:val="RegionMarkerTok"/>
    <w:basedOn w:val="VerbatimChar"/>
    <w:rsid w:val="003C64CC"/>
    <w:rPr>
      <w:rFonts w:ascii="Consolas" w:hAnsi="Consolas"/>
      <w:b/>
      <w:bCs/>
      <w:color w:val="4F81BD" w:themeColor="accent1"/>
      <w:sz w:val="18"/>
      <w:szCs w:val="18"/>
    </w:rPr>
  </w:style>
  <w:style w:type="character" w:customStyle="1" w:styleId="InformationTok">
    <w:name w:val="InformationTok"/>
    <w:basedOn w:val="VerbatimChar"/>
    <w:rsid w:val="003C64CC"/>
    <w:rPr>
      <w:rFonts w:ascii="Consolas" w:hAnsi="Consolas"/>
      <w:b w:val="0"/>
      <w:bCs/>
      <w:i/>
      <w:color w:val="60A0B0"/>
      <w:sz w:val="18"/>
      <w:szCs w:val="18"/>
    </w:rPr>
  </w:style>
  <w:style w:type="character" w:customStyle="1" w:styleId="WarningTok">
    <w:name w:val="WarningTok"/>
    <w:basedOn w:val="VerbatimChar"/>
    <w:rsid w:val="003C64CC"/>
    <w:rPr>
      <w:rFonts w:ascii="Consolas" w:hAnsi="Consolas"/>
      <w:b w:val="0"/>
      <w:bCs/>
      <w:i/>
      <w:color w:val="60A0B0"/>
      <w:sz w:val="18"/>
      <w:szCs w:val="18"/>
    </w:rPr>
  </w:style>
  <w:style w:type="character" w:customStyle="1" w:styleId="AlertTok">
    <w:name w:val="AlertTok"/>
    <w:basedOn w:val="VerbatimChar"/>
    <w:rsid w:val="003C64CC"/>
    <w:rPr>
      <w:rFonts w:ascii="Consolas" w:hAnsi="Consolas"/>
      <w:b w:val="0"/>
      <w:bCs/>
      <w:color w:val="FF0000"/>
      <w:sz w:val="18"/>
      <w:szCs w:val="18"/>
    </w:rPr>
  </w:style>
  <w:style w:type="character" w:customStyle="1" w:styleId="ErrorTok">
    <w:name w:val="ErrorTok"/>
    <w:basedOn w:val="VerbatimChar"/>
    <w:rsid w:val="003C64CC"/>
    <w:rPr>
      <w:rFonts w:ascii="Consolas" w:hAnsi="Consolas"/>
      <w:b w:val="0"/>
      <w:bCs/>
      <w:color w:val="FF0000"/>
      <w:sz w:val="18"/>
      <w:szCs w:val="18"/>
    </w:rPr>
  </w:style>
  <w:style w:type="character" w:customStyle="1" w:styleId="NormalTok">
    <w:name w:val="NormalTok"/>
    <w:basedOn w:val="VerbatimChar"/>
    <w:rsid w:val="003C64CC"/>
    <w:rPr>
      <w:rFonts w:ascii="Consolas" w:hAnsi="Consolas"/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6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Functions/Arrow_func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ytscribe.com/th/v/PkZNo7MFNF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olsqa.com/javascript/equality-operator-javascrip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Statements/ex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tscribe.com/th/v/PkZNo7MFN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28</Pages>
  <Words>4153</Words>
  <Characters>23675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Laith Takriti</cp:lastModifiedBy>
  <cp:revision>4</cp:revision>
  <dcterms:created xsi:type="dcterms:W3CDTF">2013-12-23T23:15:00Z</dcterms:created>
  <dcterms:modified xsi:type="dcterms:W3CDTF">2025-09-03T00:22:00Z</dcterms:modified>
  <cp:category/>
</cp:coreProperties>
</file>